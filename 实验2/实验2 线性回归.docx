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2CF7BA">
      <w:pPr>
        <w:pStyle w:val="2"/>
        <w:snapToGrid/>
        <w:spacing w:line="240" w:lineRule="auto"/>
        <w:ind w:left="0"/>
      </w:pPr>
      <w:r>
        <w:rPr>
          <w:rFonts w:hint="eastAsia"/>
          <w:i w:val="0"/>
          <w:strike w:val="0"/>
          <w:color w:val="000000"/>
          <w:u w:val="none"/>
        </w:rPr>
        <w:t xml:space="preserve">                实验2  </w:t>
      </w:r>
      <w:r>
        <w:rPr>
          <w:i w:val="0"/>
          <w:strike w:val="0"/>
          <w:color w:val="000000"/>
          <w:u w:val="none"/>
        </w:rPr>
        <w:t>线性回归</w:t>
      </w:r>
    </w:p>
    <w:p w14:paraId="50977191">
      <w:pPr>
        <w:pStyle w:val="3"/>
        <w:snapToGrid/>
        <w:spacing w:line="240" w:lineRule="auto"/>
        <w:ind w:left="0"/>
      </w:pPr>
      <w:r>
        <w:rPr>
          <w:i w:val="0"/>
          <w:strike w:val="0"/>
          <w:color w:val="000000"/>
          <w:u w:val="none"/>
        </w:rPr>
        <w:t>一、实验目的</w:t>
      </w:r>
    </w:p>
    <w:p w14:paraId="1A02AE8A">
      <w:pPr>
        <w:numPr>
          <w:ilvl w:val="0"/>
          <w:numId w:val="1"/>
        </w:numPr>
        <w:snapToGrid/>
        <w:spacing w:line="240" w:lineRule="auto"/>
        <w:jc w:val="left"/>
      </w:pPr>
      <w:r>
        <w:rPr>
          <w:i w:val="0"/>
          <w:strike w:val="0"/>
          <w:color w:val="000000"/>
          <w:u w:val="none"/>
        </w:rPr>
        <w:t>理解线性回归的基本原理，包括简单线性回归（一元）和多元线性回归的数学模型。</w:t>
      </w:r>
    </w:p>
    <w:p w14:paraId="5E1E8A8C">
      <w:pPr>
        <w:numPr>
          <w:ilvl w:val="0"/>
          <w:numId w:val="1"/>
        </w:numPr>
        <w:snapToGrid/>
        <w:spacing w:line="240" w:lineRule="auto"/>
        <w:jc w:val="left"/>
      </w:pPr>
      <w:r>
        <w:rPr>
          <w:i w:val="0"/>
          <w:strike w:val="0"/>
          <w:color w:val="000000"/>
          <w:u w:val="none"/>
        </w:rPr>
        <w:t>掌握线性回归模型的构建、训练、评估方法。</w:t>
      </w:r>
    </w:p>
    <w:p w14:paraId="5EE3585E">
      <w:pPr>
        <w:numPr>
          <w:ilvl w:val="0"/>
          <w:numId w:val="1"/>
        </w:numPr>
        <w:snapToGrid/>
        <w:spacing w:line="240" w:lineRule="auto"/>
        <w:jc w:val="left"/>
      </w:pPr>
      <w:r>
        <w:rPr>
          <w:i w:val="0"/>
          <w:strike w:val="0"/>
          <w:color w:val="000000"/>
          <w:u w:val="none"/>
        </w:rPr>
        <w:t>学会使用Python及相关库（numpy、pandas、matplotlib、scikit-learn）实现线性回归模型。</w:t>
      </w:r>
    </w:p>
    <w:p w14:paraId="659D3637">
      <w:pPr>
        <w:numPr>
          <w:ilvl w:val="0"/>
          <w:numId w:val="1"/>
        </w:numPr>
        <w:snapToGrid/>
        <w:spacing w:line="240" w:lineRule="auto"/>
        <w:jc w:val="left"/>
      </w:pPr>
      <w:r>
        <w:rPr>
          <w:i w:val="0"/>
          <w:strike w:val="0"/>
          <w:color w:val="000000"/>
          <w:u w:val="none"/>
        </w:rPr>
        <w:t>能够分析实验结果，解释模型参数（系数、截距）的意义及评估指标（如MSE、R²）的含义。</w:t>
      </w:r>
    </w:p>
    <w:p w14:paraId="4695ABDA">
      <w:pPr>
        <w:pStyle w:val="3"/>
        <w:snapToGrid/>
        <w:spacing w:line="240" w:lineRule="auto"/>
        <w:ind w:left="0"/>
      </w:pPr>
      <w:r>
        <w:rPr>
          <w:i w:val="0"/>
          <w:strike w:val="0"/>
          <w:color w:val="000000"/>
          <w:u w:val="none"/>
        </w:rPr>
        <w:t>二、实验原理</w:t>
      </w:r>
    </w:p>
    <w:p w14:paraId="32D6A370">
      <w:pPr>
        <w:pStyle w:val="4"/>
        <w:snapToGrid/>
        <w:spacing w:line="240" w:lineRule="auto"/>
        <w:ind w:left="0"/>
      </w:pPr>
      <w:r>
        <w:rPr>
          <w:i w:val="0"/>
          <w:strike w:val="0"/>
          <w:color w:val="000000"/>
          <w:u w:val="none"/>
        </w:rPr>
        <w:t>2.1 线性回归模型定义</w:t>
      </w:r>
    </w:p>
    <w:p w14:paraId="77D83D47">
      <w:pPr>
        <w:snapToGrid/>
        <w:spacing w:line="240" w:lineRule="auto"/>
      </w:pPr>
      <w:r>
        <w:rPr>
          <w:i w:val="0"/>
          <w:strike w:val="0"/>
          <w:color w:val="000000"/>
          <w:u w:val="none"/>
        </w:rPr>
        <w:t>线性回归是一种用于预测连续型因变量与自变量之间线性关系的监督学习方法。其核心思想是通过拟合一条直线（简单线性回归）或超平面（多元线性回归），最小化预测值与真实值之间的误差。</w:t>
      </w:r>
    </w:p>
    <w:p w14:paraId="2CAE76DD">
      <w:pPr>
        <w:pStyle w:val="5"/>
        <w:snapToGrid/>
        <w:spacing w:line="240" w:lineRule="auto"/>
        <w:ind w:left="0"/>
      </w:pPr>
      <w:r>
        <w:rPr>
          <w:i w:val="0"/>
          <w:strike w:val="0"/>
          <w:color w:val="000000"/>
          <w:u w:val="none"/>
        </w:rPr>
        <w:t>2.1.1 简单线性回归（一元线性回归）</w:t>
      </w:r>
    </w:p>
    <w:p w14:paraId="79EC1DA6">
      <w:pPr>
        <w:snapToGrid/>
        <w:spacing w:line="240" w:lineRule="auto"/>
      </w:pPr>
      <w:r>
        <w:rPr>
          <w:i w:val="0"/>
          <w:strike w:val="0"/>
          <w:color w:val="000000"/>
          <w:u w:val="none"/>
        </w:rPr>
        <w:t>当自变量只有1个时，称为简单线性回归。模型公式为：</w:t>
      </w:r>
    </w:p>
    <w:p w14:paraId="66F083DF">
      <w:pPr>
        <w:snapToGrid/>
        <w:spacing w:line="240" w:lineRule="auto"/>
        <w:ind w:left="0"/>
        <w:jc w:val="left"/>
      </w:pPr>
      <w:r>
        <w:rPr>
          <w:rFonts w:hint="eastAsia"/>
          <w:i w:val="0"/>
          <w:strike w:val="0"/>
          <w:color w:val="000000"/>
          <w:u w:val="none"/>
        </w:rPr>
        <w:t xml:space="preserve">                                       </w:t>
      </w:r>
      <w:r>
        <w:rPr>
          <w:i w:val="0"/>
          <w:strike w:val="0"/>
          <w:color w:val="000000"/>
          <w:u w:val="none"/>
        </w:rPr>
        <w:t xml:space="preserve">y=wx+b+ϵ </w:t>
      </w:r>
    </w:p>
    <w:p w14:paraId="1041523F">
      <w:pPr>
        <w:numPr>
          <w:ilvl w:val="0"/>
          <w:numId w:val="2"/>
        </w:numPr>
        <w:snapToGrid/>
        <w:spacing w:line="240" w:lineRule="auto"/>
        <w:jc w:val="left"/>
      </w:pPr>
      <w:r>
        <w:rPr>
          <w:i w:val="0"/>
          <w:strike w:val="0"/>
          <w:color w:val="000000"/>
          <w:u w:val="none"/>
        </w:rPr>
        <w:t>y：因变量（预测目标）；</w:t>
      </w:r>
    </w:p>
    <w:p w14:paraId="005C75E1">
      <w:pPr>
        <w:numPr>
          <w:ilvl w:val="0"/>
          <w:numId w:val="2"/>
        </w:numPr>
        <w:snapToGrid/>
        <w:spacing w:line="240" w:lineRule="auto"/>
        <w:jc w:val="left"/>
      </w:pPr>
      <w:r>
        <w:rPr>
          <w:i w:val="0"/>
          <w:strike w:val="0"/>
          <w:color w:val="000000"/>
          <w:u w:val="none"/>
        </w:rPr>
        <w:t>x：自变量（特征）；</w:t>
      </w:r>
    </w:p>
    <w:p w14:paraId="05E18C7D">
      <w:pPr>
        <w:numPr>
          <w:ilvl w:val="0"/>
          <w:numId w:val="2"/>
        </w:numPr>
        <w:snapToGrid/>
        <w:spacing w:line="240" w:lineRule="auto"/>
        <w:jc w:val="left"/>
      </w:pPr>
      <w:r>
        <w:rPr>
          <w:i w:val="0"/>
          <w:strike w:val="0"/>
          <w:color w:val="000000"/>
          <w:u w:val="none"/>
        </w:rPr>
        <w:t>w：权重（系数），表示x对y的影响程度；</w:t>
      </w:r>
    </w:p>
    <w:p w14:paraId="3AC65280">
      <w:pPr>
        <w:numPr>
          <w:ilvl w:val="0"/>
          <w:numId w:val="2"/>
        </w:numPr>
        <w:snapToGrid/>
        <w:spacing w:line="240" w:lineRule="auto"/>
        <w:jc w:val="left"/>
      </w:pPr>
      <w:r>
        <w:rPr>
          <w:i w:val="0"/>
          <w:strike w:val="0"/>
          <w:color w:val="000000"/>
          <w:u w:val="none"/>
        </w:rPr>
        <w:t>b：偏置（截距），表示当x=0时y的基准值；</w:t>
      </w:r>
    </w:p>
    <w:p w14:paraId="70BAD7B4">
      <w:pPr>
        <w:numPr>
          <w:ilvl w:val="0"/>
          <w:numId w:val="2"/>
        </w:numPr>
        <w:snapToGrid/>
        <w:spacing w:line="240" w:lineRule="auto"/>
        <w:jc w:val="left"/>
      </w:pPr>
      <w:r>
        <w:rPr>
          <w:i w:val="0"/>
          <w:strike w:val="0"/>
          <w:color w:val="000000"/>
          <w:u w:val="none"/>
        </w:rPr>
        <w:t>ϵ：随机误差项，服从均值为0的正态分布。</w:t>
      </w:r>
    </w:p>
    <w:p w14:paraId="3414E4C7">
      <w:pPr>
        <w:pStyle w:val="5"/>
        <w:snapToGrid/>
        <w:spacing w:line="240" w:lineRule="auto"/>
        <w:ind w:left="0"/>
      </w:pPr>
      <w:r>
        <w:rPr>
          <w:i w:val="0"/>
          <w:strike w:val="0"/>
          <w:color w:val="000000"/>
          <w:u w:val="none"/>
        </w:rPr>
        <w:t>2.1.2 多元线性回归</w:t>
      </w:r>
    </w:p>
    <w:p w14:paraId="28F9E85F">
      <w:pPr>
        <w:snapToGrid/>
        <w:spacing w:line="240" w:lineRule="auto"/>
      </w:pPr>
      <w:r>
        <w:rPr>
          <w:i w:val="0"/>
          <w:strike w:val="0"/>
          <w:color w:val="000000"/>
          <w:u w:val="none"/>
        </w:rPr>
        <w:t>当自变量有多个时，称为多元线性回归。模型公式为：</w:t>
      </w:r>
    </w:p>
    <w:p w14:paraId="0B669B0C">
      <w:pPr>
        <w:snapToGrid/>
        <w:spacing w:line="240" w:lineRule="auto"/>
        <w:ind w:left="0"/>
        <w:jc w:val="left"/>
        <w:rPr>
          <w:i w:val="0"/>
          <w:strike w:val="0"/>
          <w:color w:val="000000"/>
          <w:u w:val="none"/>
        </w:rPr>
      </w:pPr>
      <w:r>
        <w:rPr>
          <w:rFonts w:hint="eastAsia"/>
          <w:i w:val="0"/>
          <w:strike w:val="0"/>
          <w:color w:val="000000"/>
          <w:u w:val="none"/>
        </w:rPr>
        <w:t xml:space="preserve">         </w:t>
      </w:r>
      <w:r>
        <w:rPr>
          <w:i w:val="0"/>
          <w:strike w:val="0"/>
          <w:color w:val="000000"/>
          <w:u w:val="none"/>
        </w:rPr>
        <w:t>y=w</w:t>
      </w:r>
      <w:r>
        <w:rPr>
          <w:i w:val="0"/>
          <w:strike w:val="0"/>
          <w:color w:val="000000"/>
          <w:u w:val="none"/>
          <w:vertAlign w:val="subscript"/>
        </w:rPr>
        <w:t>1</w:t>
      </w:r>
      <w:r>
        <w:rPr>
          <w:i w:val="0"/>
          <w:strike w:val="0"/>
          <w:color w:val="000000"/>
          <w:u w:val="none"/>
        </w:rPr>
        <w:t>x</w:t>
      </w:r>
      <w:r>
        <w:rPr>
          <w:i w:val="0"/>
          <w:strike w:val="0"/>
          <w:color w:val="000000"/>
          <w:u w:val="none"/>
          <w:vertAlign w:val="subscript"/>
        </w:rPr>
        <w:t>1</w:t>
      </w:r>
      <w:r>
        <w:rPr>
          <w:i w:val="0"/>
          <w:strike w:val="0"/>
          <w:color w:val="000000"/>
          <w:u w:val="none"/>
        </w:rPr>
        <w:t>+w</w:t>
      </w:r>
      <w:r>
        <w:rPr>
          <w:i w:val="0"/>
          <w:strike w:val="0"/>
          <w:color w:val="000000"/>
          <w:u w:val="none"/>
          <w:vertAlign w:val="subscript"/>
        </w:rPr>
        <w:t>2</w:t>
      </w:r>
      <w:r>
        <w:rPr>
          <w:i w:val="0"/>
          <w:strike w:val="0"/>
          <w:color w:val="000000"/>
          <w:u w:val="none"/>
        </w:rPr>
        <w:t>x</w:t>
      </w:r>
      <w:r>
        <w:rPr>
          <w:i w:val="0"/>
          <w:strike w:val="0"/>
          <w:color w:val="000000"/>
          <w:u w:val="none"/>
          <w:vertAlign w:val="subscript"/>
        </w:rPr>
        <w:t>2</w:t>
      </w:r>
      <w:r>
        <w:rPr>
          <w:i w:val="0"/>
          <w:strike w:val="0"/>
          <w:color w:val="000000"/>
          <w:u w:val="none"/>
        </w:rPr>
        <w:t>+...+w</w:t>
      </w:r>
      <w:r>
        <w:rPr>
          <w:i w:val="0"/>
          <w:strike w:val="0"/>
          <w:color w:val="000000"/>
          <w:u w:val="none"/>
          <w:vertAlign w:val="subscript"/>
        </w:rPr>
        <w:t>n</w:t>
      </w:r>
      <w:r>
        <w:rPr>
          <w:i w:val="0"/>
          <w:strike w:val="0"/>
          <w:color w:val="000000"/>
          <w:u w:val="none"/>
        </w:rPr>
        <w:t>x</w:t>
      </w:r>
      <w:r>
        <w:rPr>
          <w:i w:val="0"/>
          <w:strike w:val="0"/>
          <w:color w:val="000000"/>
          <w:u w:val="none"/>
          <w:vertAlign w:val="subscript"/>
        </w:rPr>
        <w:t>n</w:t>
      </w:r>
      <w:r>
        <w:rPr>
          <w:i w:val="0"/>
          <w:strike w:val="0"/>
          <w:color w:val="000000"/>
          <w:u w:val="none"/>
        </w:rPr>
        <w:t xml:space="preserve">+b+ϵ </w:t>
      </w:r>
    </w:p>
    <w:p w14:paraId="26AAB216">
      <w:pPr>
        <w:numPr>
          <w:ilvl w:val="0"/>
          <w:numId w:val="3"/>
        </w:numPr>
        <w:snapToGrid/>
        <w:spacing w:line="240" w:lineRule="auto"/>
        <w:jc w:val="left"/>
        <w:rPr>
          <w:rFonts w:ascii="Arial" w:hAnsi="Arial" w:cs="Arial"/>
          <w:i w:val="0"/>
          <w:strike w:val="0"/>
          <w:color w:val="000000"/>
          <w:u w:val="none"/>
        </w:rPr>
      </w:pPr>
      <w:r>
        <w:rPr>
          <w:rFonts w:ascii="Arial" w:hAnsi="Arial" w:cs="Arial"/>
          <w:i w:val="0"/>
          <w:strike w:val="0"/>
          <w:color w:val="000000"/>
          <w:u w:val="none"/>
        </w:rPr>
        <w:t>x</w:t>
      </w:r>
      <w:r>
        <w:rPr>
          <w:rFonts w:ascii="Arial" w:hAnsi="Arial" w:cs="Arial"/>
          <w:i w:val="0"/>
          <w:strike w:val="0"/>
          <w:color w:val="000000"/>
          <w:u w:val="none"/>
          <w:vertAlign w:val="subscript"/>
        </w:rPr>
        <w:t>1</w:t>
      </w:r>
      <w:r>
        <w:rPr>
          <w:rFonts w:ascii="Arial" w:hAnsi="Arial" w:cs="Arial"/>
          <w:i w:val="0"/>
          <w:strike w:val="0"/>
          <w:color w:val="000000"/>
          <w:u w:val="none"/>
        </w:rPr>
        <w:t xml:space="preserve"> ,x</w:t>
      </w:r>
      <w:r>
        <w:rPr>
          <w:rFonts w:ascii="Arial" w:hAnsi="Arial" w:cs="Arial"/>
          <w:i w:val="0"/>
          <w:strike w:val="0"/>
          <w:color w:val="000000"/>
          <w:u w:val="none"/>
          <w:vertAlign w:val="subscript"/>
        </w:rPr>
        <w:t>2</w:t>
      </w:r>
      <w:r>
        <w:rPr>
          <w:rFonts w:ascii="Arial" w:hAnsi="Arial" w:cs="Arial"/>
          <w:i w:val="0"/>
          <w:strike w:val="0"/>
          <w:color w:val="000000"/>
          <w:u w:val="none"/>
        </w:rPr>
        <w:t xml:space="preserve"> ,...,x</w:t>
      </w:r>
      <w:r>
        <w:rPr>
          <w:rFonts w:ascii="Arial" w:hAnsi="Arial" w:cs="Arial"/>
          <w:i w:val="0"/>
          <w:strike w:val="0"/>
          <w:color w:val="000000"/>
          <w:u w:val="none"/>
          <w:vertAlign w:val="subscript"/>
        </w:rPr>
        <w:t>n</w:t>
      </w:r>
      <w:r>
        <w:rPr>
          <w:rFonts w:ascii="Arial" w:hAnsi="Arial" w:cs="Arial"/>
          <w:i w:val="0"/>
          <w:strike w:val="0"/>
          <w:color w:val="000000"/>
          <w:u w:val="none"/>
        </w:rPr>
        <w:t xml:space="preserve"> ：多个自变量；</w:t>
      </w:r>
    </w:p>
    <w:p w14:paraId="610B11D6">
      <w:pPr>
        <w:numPr>
          <w:ilvl w:val="0"/>
          <w:numId w:val="3"/>
        </w:numPr>
        <w:snapToGrid/>
        <w:spacing w:line="240" w:lineRule="auto"/>
        <w:jc w:val="left"/>
      </w:pPr>
      <w:r>
        <w:rPr>
          <w:i w:val="0"/>
          <w:strike w:val="0"/>
          <w:color w:val="000000"/>
          <w:u w:val="none"/>
        </w:rPr>
        <w:t>w</w:t>
      </w:r>
      <w:r>
        <w:rPr>
          <w:i w:val="0"/>
          <w:strike w:val="0"/>
          <w:color w:val="000000"/>
          <w:u w:val="none"/>
          <w:vertAlign w:val="subscript"/>
        </w:rPr>
        <w:t>1</w:t>
      </w:r>
      <w:r>
        <w:rPr>
          <w:i w:val="0"/>
          <w:strike w:val="0"/>
          <w:color w:val="000000"/>
          <w:u w:val="none"/>
        </w:rPr>
        <w:t>,w</w:t>
      </w:r>
      <w:r>
        <w:rPr>
          <w:i w:val="0"/>
          <w:strike w:val="0"/>
          <w:color w:val="000000"/>
          <w:u w:val="none"/>
          <w:vertAlign w:val="subscript"/>
        </w:rPr>
        <w:t>2</w:t>
      </w:r>
      <w:r>
        <w:rPr>
          <w:i w:val="0"/>
          <w:strike w:val="0"/>
          <w:color w:val="000000"/>
          <w:u w:val="none"/>
        </w:rPr>
        <w:t>,...,w</w:t>
      </w:r>
      <w:r>
        <w:rPr>
          <w:i w:val="0"/>
          <w:strike w:val="0"/>
          <w:color w:val="000000"/>
          <w:u w:val="none"/>
          <w:vertAlign w:val="subscript"/>
        </w:rPr>
        <w:t>n</w:t>
      </w:r>
      <w:r>
        <w:rPr>
          <w:i w:val="0"/>
          <w:strike w:val="0"/>
          <w:color w:val="000000"/>
          <w:u w:val="none"/>
        </w:rPr>
        <w:t>：对应自变量的系数；</w:t>
      </w:r>
    </w:p>
    <w:p w14:paraId="3416581B">
      <w:pPr>
        <w:numPr>
          <w:ilvl w:val="0"/>
          <w:numId w:val="3"/>
        </w:numPr>
        <w:snapToGrid/>
        <w:spacing w:line="240" w:lineRule="auto"/>
        <w:jc w:val="left"/>
      </w:pPr>
      <w:r>
        <w:rPr>
          <w:i w:val="0"/>
          <w:strike w:val="0"/>
          <w:color w:val="000000"/>
          <w:u w:val="none"/>
        </w:rPr>
        <w:t>b：截距项。</w:t>
      </w:r>
    </w:p>
    <w:p w14:paraId="70A8B922">
      <w:pPr>
        <w:pStyle w:val="4"/>
        <w:snapToGrid/>
        <w:spacing w:line="240" w:lineRule="auto"/>
        <w:ind w:left="0"/>
      </w:pPr>
      <w:r>
        <w:rPr>
          <w:i w:val="0"/>
          <w:strike w:val="0"/>
          <w:color w:val="000000"/>
          <w:u w:val="none"/>
        </w:rPr>
        <w:t>2.2 模型优化目标</w:t>
      </w:r>
    </w:p>
    <w:p w14:paraId="26786427">
      <w:pPr>
        <w:snapToGrid/>
        <w:spacing w:line="240" w:lineRule="auto"/>
      </w:pPr>
      <w:r>
        <w:rPr>
          <w:i w:val="0"/>
          <w:strike w:val="0"/>
          <w:color w:val="000000"/>
          <w:u w:val="none"/>
        </w:rPr>
        <w:t>线性回归的目标是找到最优参数www和bbb，使得预测值y^\hat{y}y^ 与真实值yyy的误差最小。常用</w:t>
      </w:r>
      <w:r>
        <w:rPr>
          <w:b/>
          <w:i w:val="0"/>
          <w:strike w:val="0"/>
          <w:color w:val="000000"/>
          <w:u w:val="none"/>
        </w:rPr>
        <w:t>损失函数</w:t>
      </w:r>
      <w:r>
        <w:rPr>
          <w:i w:val="0"/>
          <w:strike w:val="0"/>
          <w:color w:val="000000"/>
          <w:u w:val="none"/>
        </w:rPr>
        <w:t>（Loss Function）为</w:t>
      </w:r>
      <w:r>
        <w:rPr>
          <w:b/>
          <w:i w:val="0"/>
          <w:strike w:val="0"/>
          <w:color w:val="000000"/>
          <w:u w:val="none"/>
        </w:rPr>
        <w:t>均方误差（MSE）</w:t>
      </w:r>
      <w:r>
        <w:rPr>
          <w:i w:val="0"/>
          <w:strike w:val="0"/>
          <w:color w:val="000000"/>
          <w:u w:val="none"/>
        </w:rPr>
        <w:t>：</w:t>
      </w:r>
    </w:p>
    <w:p w14:paraId="3C1224A6">
      <w:pPr>
        <w:numPr>
          <w:numId w:val="0"/>
        </w:numPr>
        <w:snapToGrid/>
        <w:spacing w:line="240" w:lineRule="auto"/>
        <w:jc w:val="left"/>
      </w:pPr>
      <w:r>
        <w:drawing>
          <wp:inline distT="0" distB="0" distL="114300" distR="114300">
            <wp:extent cx="3854450" cy="1262380"/>
            <wp:effectExtent l="0" t="0" r="635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854450" cy="1262380"/>
                    </a:xfrm>
                    <a:prstGeom prst="rect">
                      <a:avLst/>
                    </a:prstGeom>
                    <a:noFill/>
                    <a:ln>
                      <a:noFill/>
                    </a:ln>
                  </pic:spPr>
                </pic:pic>
              </a:graphicData>
            </a:graphic>
          </wp:inline>
        </w:drawing>
      </w:r>
    </w:p>
    <w:p w14:paraId="440786AF">
      <w:pPr>
        <w:numPr>
          <w:ilvl w:val="0"/>
          <w:numId w:val="4"/>
        </w:numPr>
        <w:snapToGrid/>
        <w:spacing w:line="240" w:lineRule="auto"/>
        <w:jc w:val="left"/>
      </w:pPr>
      <w:r>
        <w:rPr>
          <w:b/>
          <w:i w:val="0"/>
          <w:strike w:val="0"/>
          <w:color w:val="000000"/>
          <w:u w:val="none"/>
        </w:rPr>
        <w:t>最小二乘法</w:t>
      </w:r>
      <w:r>
        <w:rPr>
          <w:i w:val="0"/>
          <w:strike w:val="0"/>
          <w:color w:val="000000"/>
          <w:u w:val="none"/>
        </w:rPr>
        <w:t>：通过求导直接计算使MSE最小的参数（适用于简单问题）。</w:t>
      </w:r>
    </w:p>
    <w:p w14:paraId="495B3F12">
      <w:pPr>
        <w:numPr>
          <w:ilvl w:val="0"/>
          <w:numId w:val="4"/>
        </w:numPr>
        <w:snapToGrid/>
        <w:spacing w:line="240" w:lineRule="auto"/>
        <w:jc w:val="left"/>
      </w:pPr>
      <w:r>
        <w:rPr>
          <w:b/>
          <w:i w:val="0"/>
          <w:strike w:val="0"/>
          <w:color w:val="000000"/>
          <w:u w:val="none"/>
        </w:rPr>
        <w:t>梯度下降</w:t>
      </w:r>
      <w:r>
        <w:rPr>
          <w:i w:val="0"/>
          <w:strike w:val="0"/>
          <w:color w:val="000000"/>
          <w:u w:val="none"/>
        </w:rPr>
        <w:t>：通过迭代优化参数（适用于大规模数据或复杂模型）。</w:t>
      </w:r>
    </w:p>
    <w:p w14:paraId="0BCB1453">
      <w:pPr>
        <w:pStyle w:val="4"/>
        <w:snapToGrid/>
        <w:spacing w:line="240" w:lineRule="auto"/>
        <w:ind w:left="0"/>
      </w:pPr>
      <w:r>
        <w:rPr>
          <w:i w:val="0"/>
          <w:strike w:val="0"/>
          <w:color w:val="000000"/>
          <w:u w:val="none"/>
        </w:rPr>
        <w:t>2.3 模型评估指标</w:t>
      </w:r>
    </w:p>
    <w:p w14:paraId="4C104976">
      <w:pPr>
        <w:numPr>
          <w:ilvl w:val="0"/>
          <w:numId w:val="5"/>
        </w:numPr>
        <w:snapToGrid/>
        <w:spacing w:line="240" w:lineRule="auto"/>
        <w:jc w:val="left"/>
      </w:pPr>
      <w:r>
        <w:rPr>
          <w:b/>
          <w:i w:val="0"/>
          <w:strike w:val="0"/>
          <w:color w:val="000000"/>
          <w:u w:val="none"/>
        </w:rPr>
        <w:t>均方误差（MSE）</w:t>
      </w:r>
      <w:r>
        <w:rPr>
          <w:i w:val="0"/>
          <w:strike w:val="0"/>
          <w:color w:val="000000"/>
          <w:u w:val="none"/>
        </w:rPr>
        <w:t>：衡量预测值与真实值的平均平方误差，值越小越好。</w:t>
      </w:r>
    </w:p>
    <w:p w14:paraId="2F6B540A">
      <w:pPr>
        <w:numPr>
          <w:ilvl w:val="0"/>
          <w:numId w:val="5"/>
        </w:numPr>
        <w:snapToGrid/>
        <w:spacing w:line="240" w:lineRule="auto"/>
        <w:jc w:val="left"/>
      </w:pPr>
      <w:r>
        <w:rPr>
          <w:b/>
          <w:i w:val="0"/>
          <w:strike w:val="0"/>
          <w:color w:val="000000"/>
          <w:u w:val="none"/>
        </w:rPr>
        <w:t>决定系数（R</w:t>
      </w:r>
      <w:r>
        <w:rPr>
          <w:b/>
          <w:i w:val="0"/>
          <w:strike w:val="0"/>
          <w:color w:val="000000"/>
          <w:u w:val="none"/>
          <w:vertAlign w:val="superscript"/>
        </w:rPr>
        <w:t>2</w:t>
      </w:r>
      <w:r>
        <w:rPr>
          <w:b/>
          <w:i w:val="0"/>
          <w:strike w:val="0"/>
          <w:color w:val="000000"/>
          <w:u w:val="none"/>
        </w:rPr>
        <w:t>）</w:t>
      </w:r>
      <w:r>
        <w:rPr>
          <w:i w:val="0"/>
          <w:strike w:val="0"/>
          <w:color w:val="000000"/>
          <w:u w:val="none"/>
        </w:rPr>
        <w:t>：表示模型解释因变量变异的能力，取值范围为[0,1]，越接近1说明拟合效果越好。</w:t>
      </w:r>
    </w:p>
    <w:p w14:paraId="1636ABF2">
      <w:pPr>
        <w:pStyle w:val="3"/>
        <w:snapToGrid/>
        <w:spacing w:line="240" w:lineRule="auto"/>
        <w:ind w:left="0"/>
      </w:pPr>
      <w:r>
        <w:rPr>
          <w:i w:val="0"/>
          <w:strike w:val="0"/>
          <w:color w:val="000000"/>
          <w:u w:val="none"/>
        </w:rPr>
        <w:t>二、实验环境</w:t>
      </w:r>
    </w:p>
    <w:p w14:paraId="0F1EC81F">
      <w:pPr>
        <w:numPr>
          <w:ilvl w:val="0"/>
          <w:numId w:val="6"/>
        </w:numPr>
        <w:snapToGrid/>
        <w:spacing w:line="240" w:lineRule="auto"/>
        <w:jc w:val="left"/>
      </w:pPr>
      <w:r>
        <w:rPr>
          <w:i w:val="0"/>
          <w:strike w:val="0"/>
          <w:color w:val="000000"/>
          <w:u w:val="none"/>
        </w:rPr>
        <w:t>Python 3.7+</w:t>
      </w:r>
    </w:p>
    <w:p w14:paraId="09503306">
      <w:pPr>
        <w:numPr>
          <w:ilvl w:val="0"/>
          <w:numId w:val="6"/>
        </w:numPr>
        <w:snapToGrid/>
        <w:spacing w:line="240" w:lineRule="auto"/>
        <w:jc w:val="left"/>
      </w:pPr>
      <w:r>
        <w:rPr>
          <w:i w:val="0"/>
          <w:strike w:val="0"/>
          <w:color w:val="000000"/>
          <w:u w:val="none"/>
        </w:rPr>
        <w:t>所需库：numpy（数据处理）、pandas（数据读取）、matplotlib（可视化）、scikit-learn（模型构建与评估）</w:t>
      </w:r>
    </w:p>
    <w:p w14:paraId="4969AC55">
      <w:pPr>
        <w:numPr>
          <w:ilvl w:val="0"/>
          <w:numId w:val="6"/>
        </w:numPr>
        <w:snapToGrid/>
        <w:spacing w:line="240" w:lineRule="auto"/>
        <w:jc w:val="left"/>
      </w:pPr>
      <w:r>
        <w:rPr>
          <w:i w:val="0"/>
          <w:strike w:val="0"/>
          <w:color w:val="000000"/>
          <w:u w:val="none"/>
        </w:rPr>
        <w:t>安装命令：     bash</w:t>
      </w:r>
    </w:p>
    <w:p w14:paraId="418BEFB4">
      <w:r>
        <mc:AlternateContent>
          <mc:Choice Requires="wps">
            <w:drawing>
              <wp:inline distT="0" distB="0" distL="0" distR="0">
                <wp:extent cx="5278120" cy="5278120"/>
                <wp:effectExtent l="0" t="0" r="0" b="0"/>
                <wp:docPr id="2" name="文本框 5ccw77"/>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1F457AF9">
                            <w:pPr>
                              <w:pStyle w:val="23"/>
                              <w:rPr>
                                <w:rStyle w:val="21"/>
                              </w:rPr>
                            </w:pPr>
                            <w:r>
                              <w:rPr>
                                <w:rStyle w:val="21"/>
                              </w:rPr>
                              <w:t>pip install numpy pandas matplotlib scikit-learn</w:t>
                            </w:r>
                          </w:p>
                        </w:txbxContent>
                      </wps:txbx>
                      <wps:bodyPr rot="0" spcFirstLastPara="0" vertOverflow="overflow" horzOverflow="overflow" vert="horz" wrap="square" lIns="400050" tIns="114300" rIns="114300" bIns="114300" numCol="1" spcCol="0" rtlCol="0" fromWordArt="0" anchor="t" anchorCtr="0" forceAA="0" compatLnSpc="1">
                        <a:spAutoFit/>
                      </wps:bodyPr>
                    </wps:wsp>
                  </a:graphicData>
                </a:graphic>
              </wp:inline>
            </w:drawing>
          </mc:Choice>
          <mc:Fallback>
            <w:pict>
              <v:shape id="文本框 5ccw77" o:spid="_x0000_s1026" o:spt="202" type="#_x0000_t202" style="height:415.6pt;width:415.6pt;" fillcolor="#FAFAFA" filled="t" stroked="t" coordsize="21600,21600" o:gfxdata="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tRIdXSAAAA&#10;BQEAAA8AAAAAAAAAAQAgAAAAIgAAAGRycy9kb3ducmV2LnhtbFBLAQIUABQAAAAIAIdO4kC/stsP&#10;XAIAAOAEAAAOAAAAAAAAAAEAIAAAACEBAABkcnMvZTJvRG9jLnhtbFBLBQYAAAAABgAGAFkBAADv&#10;BQAAAAA=&#10;">
                <v:fill on="t" focussize="0,0"/>
                <v:stroke weight="7.8740157480315e-5pt" color="#000000" opacity="6553f" joinstyle="round"/>
                <v:imagedata o:title=""/>
                <o:lock v:ext="edit" aspectratio="f"/>
                <v:textbox inset="11.1125mm,3.175mm,3.175mm,3.175mm" style="mso-fit-shape-to-text:t;">
                  <w:txbxContent>
                    <w:p w14:paraId="1F457AF9">
                      <w:pPr>
                        <w:pStyle w:val="23"/>
                        <w:rPr>
                          <w:rStyle w:val="21"/>
                        </w:rPr>
                      </w:pPr>
                      <w:r>
                        <w:rPr>
                          <w:rStyle w:val="21"/>
                        </w:rPr>
                        <w:t>pip install numpy pandas matplotlib scikit-learn</w:t>
                      </w:r>
                    </w:p>
                  </w:txbxContent>
                </v:textbox>
                <w10:wrap type="none"/>
                <w10:anchorlock/>
              </v:shape>
            </w:pict>
          </mc:Fallback>
        </mc:AlternateContent>
      </w:r>
    </w:p>
    <w:p w14:paraId="510F9483">
      <w:pPr>
        <w:snapToGrid/>
        <w:spacing w:line="240" w:lineRule="auto"/>
      </w:pPr>
    </w:p>
    <w:p w14:paraId="0171A3DD">
      <w:pPr>
        <w:pStyle w:val="3"/>
        <w:snapToGrid/>
        <w:spacing w:line="240" w:lineRule="auto"/>
        <w:ind w:left="0"/>
      </w:pPr>
      <w:r>
        <w:rPr>
          <w:i w:val="0"/>
          <w:strike w:val="0"/>
          <w:color w:val="000000"/>
          <w:u w:val="none"/>
        </w:rPr>
        <w:t>三、实验步骤</w:t>
      </w:r>
    </w:p>
    <w:p w14:paraId="77D026A1">
      <w:pPr>
        <w:pStyle w:val="4"/>
        <w:snapToGrid/>
        <w:spacing w:line="240" w:lineRule="auto"/>
        <w:ind w:left="0"/>
      </w:pPr>
      <w:r>
        <w:rPr>
          <w:i w:val="0"/>
          <w:strike w:val="0"/>
          <w:color w:val="000000"/>
          <w:u w:val="none"/>
        </w:rPr>
        <w:t>步骤1：数据准备</w:t>
      </w:r>
    </w:p>
    <w:p w14:paraId="1B8D6A63">
      <w:pPr>
        <w:snapToGrid/>
        <w:spacing w:line="240" w:lineRule="auto"/>
      </w:pPr>
      <w:r>
        <w:rPr>
          <w:i w:val="0"/>
          <w:strike w:val="0"/>
          <w:color w:val="000000"/>
          <w:u w:val="none"/>
        </w:rPr>
        <w:t>本次实验使用</w:t>
      </w:r>
      <w:r>
        <w:rPr>
          <w:b/>
          <w:i w:val="0"/>
          <w:strike w:val="0"/>
          <w:color w:val="000000"/>
          <w:u w:val="none"/>
        </w:rPr>
        <w:t>模拟数据</w:t>
      </w:r>
      <w:r>
        <w:rPr>
          <w:i w:val="0"/>
          <w:strike w:val="0"/>
          <w:color w:val="000000"/>
          <w:u w:val="none"/>
        </w:rPr>
        <w:t>（避免外部数据依赖，便于复现），分为“简单线性回归”和“多元线性回归”两个案例。</w:t>
      </w:r>
    </w:p>
    <w:p w14:paraId="2DA72CFC">
      <w:pPr>
        <w:pStyle w:val="4"/>
        <w:snapToGrid/>
        <w:spacing w:line="240" w:lineRule="auto"/>
        <w:ind w:left="0"/>
      </w:pPr>
      <w:r>
        <w:rPr>
          <w:i w:val="0"/>
          <w:strike w:val="0"/>
          <w:color w:val="000000"/>
          <w:u w:val="none"/>
        </w:rPr>
        <w:t>步骤2：简单线性回归（一元）</w:t>
      </w:r>
    </w:p>
    <w:p w14:paraId="7CB27BAA">
      <w:pPr>
        <w:pStyle w:val="5"/>
        <w:snapToGrid/>
        <w:spacing w:line="240" w:lineRule="auto"/>
        <w:ind w:left="0"/>
      </w:pPr>
      <w:r>
        <w:rPr>
          <w:i w:val="0"/>
          <w:strike w:val="0"/>
          <w:color w:val="000000"/>
          <w:u w:val="none"/>
        </w:rPr>
        <w:t>2.1 数据生成与可视化</w:t>
      </w:r>
    </w:p>
    <w:p w14:paraId="234B9004">
      <w:pPr>
        <w:snapToGrid/>
        <w:spacing w:line="240" w:lineRule="auto"/>
        <w:rPr>
          <w:i w:val="0"/>
          <w:strike w:val="0"/>
          <w:color w:val="000000"/>
          <w:u w:val="none"/>
        </w:rPr>
      </w:pPr>
      <w:r>
        <w:rPr>
          <w:i w:val="0"/>
          <w:strike w:val="0"/>
          <w:color w:val="000000"/>
          <w:u w:val="none"/>
        </w:rPr>
        <w:t>生成满足y=2x+3+ϵ的样本（其中ϵ为随机噪声，模拟真实数据的波动）：</w:t>
      </w:r>
    </w:p>
    <w:p w14:paraId="70FBCF20">
      <w:pPr>
        <w:snapToGrid/>
        <w:spacing w:line="240" w:lineRule="auto"/>
        <w:rPr>
          <w:i w:val="0"/>
          <w:strike w:val="0"/>
          <w:color w:val="000000"/>
          <w:u w:val="none"/>
        </w:rPr>
      </w:pPr>
    </w:p>
    <w:p w14:paraId="65FAA83E">
      <w:r>
        <mc:AlternateContent>
          <mc:Choice Requires="wps">
            <w:drawing>
              <wp:inline distT="0" distB="0" distL="0" distR="0">
                <wp:extent cx="5278120" cy="5278120"/>
                <wp:effectExtent l="0" t="0" r="0" b="0"/>
                <wp:docPr id="4" name="文本框 tot3j6"/>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1EA701DB">
                            <w:pPr>
                              <w:pStyle w:val="23"/>
                              <w:rPr>
                                <w:rStyle w:val="21"/>
                              </w:rPr>
                            </w:pPr>
                            <w:r>
                              <w:rPr>
                                <w:rStyle w:val="21"/>
                              </w:rPr>
                              <w:tab/>
                            </w:r>
                            <w:r>
                              <w:rPr>
                                <w:rStyle w:val="21"/>
                              </w:rPr>
                              <w:t>import numpy as np</w:t>
                            </w:r>
                          </w:p>
                          <w:p w14:paraId="68068822">
                            <w:pPr>
                              <w:pStyle w:val="23"/>
                              <w:rPr>
                                <w:rStyle w:val="21"/>
                              </w:rPr>
                            </w:pPr>
                            <w:r>
                              <w:rPr>
                                <w:rStyle w:val="21"/>
                              </w:rPr>
                              <w:tab/>
                            </w:r>
                            <w:r>
                              <w:rPr>
                                <w:rStyle w:val="21"/>
                              </w:rPr>
                              <w:t>import matplotlib.pyplot as plt</w:t>
                            </w:r>
                          </w:p>
                          <w:p w14:paraId="41414951">
                            <w:pPr>
                              <w:pStyle w:val="23"/>
                              <w:rPr>
                                <w:rStyle w:val="21"/>
                              </w:rPr>
                            </w:pPr>
                          </w:p>
                          <w:p w14:paraId="0251E3F8">
                            <w:pPr>
                              <w:pStyle w:val="23"/>
                              <w:rPr>
                                <w:rStyle w:val="21"/>
                              </w:rPr>
                            </w:pPr>
                            <w:r>
                              <w:rPr>
                                <w:rStyle w:val="21"/>
                              </w:rPr>
                              <w:tab/>
                            </w:r>
                            <w:r>
                              <w:rPr>
                                <w:rStyle w:val="21"/>
                              </w:rPr>
                              <w:t># 生成特征x（100个样本，范围[0,10]）</w:t>
                            </w:r>
                          </w:p>
                          <w:p w14:paraId="578717AB">
                            <w:pPr>
                              <w:pStyle w:val="23"/>
                              <w:rPr>
                                <w:rStyle w:val="21"/>
                              </w:rPr>
                            </w:pPr>
                            <w:r>
                              <w:rPr>
                                <w:rStyle w:val="21"/>
                              </w:rPr>
                              <w:tab/>
                            </w:r>
                            <w:r>
                              <w:rPr>
                                <w:rStyle w:val="21"/>
                              </w:rPr>
                              <w:t>x = np.linspace(0, 10, 100).reshape(-1, 1) # reshape为二维数组（sklearn要求特征为二维）</w:t>
                            </w:r>
                          </w:p>
                          <w:p w14:paraId="3CDD5FDC">
                            <w:pPr>
                              <w:pStyle w:val="23"/>
                              <w:rPr>
                                <w:rStyle w:val="21"/>
                              </w:rPr>
                            </w:pPr>
                          </w:p>
                          <w:p w14:paraId="77207921">
                            <w:pPr>
                              <w:pStyle w:val="23"/>
                              <w:rPr>
                                <w:rStyle w:val="21"/>
                              </w:rPr>
                            </w:pPr>
                            <w:r>
                              <w:rPr>
                                <w:rStyle w:val="21"/>
                              </w:rPr>
                              <w:tab/>
                            </w:r>
                            <w:r>
                              <w:rPr>
                                <w:rStyle w:val="21"/>
                              </w:rPr>
                              <w:t># 生成真实标签y（加入噪声）</w:t>
                            </w:r>
                          </w:p>
                          <w:p w14:paraId="058E82DE">
                            <w:pPr>
                              <w:pStyle w:val="23"/>
                              <w:rPr>
                                <w:rStyle w:val="21"/>
                              </w:rPr>
                            </w:pPr>
                            <w:r>
                              <w:rPr>
                                <w:rStyle w:val="21"/>
                              </w:rPr>
                              <w:tab/>
                            </w:r>
                            <w:r>
                              <w:rPr>
                                <w:rStyle w:val="21"/>
                              </w:rPr>
                              <w:t>np.random.seed(42) # 固定随机种子，保证结果可复现</w:t>
                            </w:r>
                          </w:p>
                          <w:p w14:paraId="63A43795">
                            <w:pPr>
                              <w:pStyle w:val="23"/>
                              <w:rPr>
                                <w:rStyle w:val="21"/>
                              </w:rPr>
                            </w:pPr>
                            <w:r>
                              <w:rPr>
                                <w:rStyle w:val="21"/>
                              </w:rPr>
                              <w:tab/>
                            </w:r>
                            <w:r>
                              <w:rPr>
                                <w:rStyle w:val="21"/>
                              </w:rPr>
                              <w:t>y_true = 2 * x + 3 + np.random.normal(0, 1, size=x.shape) # 噪声均值0，标准差1</w:t>
                            </w:r>
                          </w:p>
                          <w:p w14:paraId="4CABAE2E">
                            <w:pPr>
                              <w:pStyle w:val="23"/>
                              <w:rPr>
                                <w:rStyle w:val="21"/>
                              </w:rPr>
                            </w:pPr>
                          </w:p>
                          <w:p w14:paraId="77DF4D86">
                            <w:pPr>
                              <w:pStyle w:val="23"/>
                              <w:rPr>
                                <w:rStyle w:val="21"/>
                              </w:rPr>
                            </w:pPr>
                            <w:r>
                              <w:rPr>
                                <w:rStyle w:val="21"/>
                              </w:rPr>
                              <w:tab/>
                            </w:r>
                            <w:r>
                              <w:rPr>
                                <w:rStyle w:val="21"/>
                              </w:rPr>
                              <w:t># 可视化数据分布</w:t>
                            </w:r>
                          </w:p>
                          <w:p w14:paraId="70466911">
                            <w:pPr>
                              <w:pStyle w:val="23"/>
                              <w:rPr>
                                <w:rStyle w:val="21"/>
                              </w:rPr>
                            </w:pPr>
                            <w:r>
                              <w:rPr>
                                <w:rStyle w:val="21"/>
                              </w:rPr>
                              <w:tab/>
                            </w:r>
                            <w:r>
                              <w:rPr>
                                <w:rStyle w:val="21"/>
                              </w:rPr>
                              <w:t>plt.scatter(x, y_true, color='blue', label='样本数据')</w:t>
                            </w:r>
                          </w:p>
                          <w:p w14:paraId="1A8B40C2">
                            <w:pPr>
                              <w:pStyle w:val="23"/>
                              <w:rPr>
                                <w:rStyle w:val="21"/>
                              </w:rPr>
                            </w:pPr>
                            <w:r>
                              <w:rPr>
                                <w:rStyle w:val="21"/>
                              </w:rPr>
                              <w:tab/>
                            </w:r>
                            <w:r>
                              <w:rPr>
                                <w:rStyle w:val="21"/>
                              </w:rPr>
                              <w:t>plt.xlabel('x (特征)')</w:t>
                            </w:r>
                          </w:p>
                          <w:p w14:paraId="66A537AB">
                            <w:pPr>
                              <w:pStyle w:val="23"/>
                              <w:rPr>
                                <w:rStyle w:val="21"/>
                              </w:rPr>
                            </w:pPr>
                            <w:r>
                              <w:rPr>
                                <w:rStyle w:val="21"/>
                              </w:rPr>
                              <w:tab/>
                            </w:r>
                            <w:r>
                              <w:rPr>
                                <w:rStyle w:val="21"/>
                              </w:rPr>
                              <w:t>plt.ylabel('y (标签)')</w:t>
                            </w:r>
                          </w:p>
                          <w:p w14:paraId="1433CF38">
                            <w:pPr>
                              <w:pStyle w:val="23"/>
                              <w:rPr>
                                <w:rStyle w:val="21"/>
                              </w:rPr>
                            </w:pPr>
                            <w:r>
                              <w:rPr>
                                <w:rStyle w:val="21"/>
                              </w:rPr>
                              <w:tab/>
                            </w:r>
                            <w:r>
                              <w:rPr>
                                <w:rStyle w:val="21"/>
                              </w:rPr>
                              <w:t>plt.title('简单线性回归数据分布')</w:t>
                            </w:r>
                          </w:p>
                          <w:p w14:paraId="7DA6A7D9">
                            <w:pPr>
                              <w:pStyle w:val="23"/>
                              <w:rPr>
                                <w:rStyle w:val="21"/>
                              </w:rPr>
                            </w:pPr>
                            <w:r>
                              <w:rPr>
                                <w:rStyle w:val="21"/>
                              </w:rPr>
                              <w:tab/>
                            </w:r>
                            <w:r>
                              <w:rPr>
                                <w:rStyle w:val="21"/>
                              </w:rPr>
                              <w:t>plt.legend()</w:t>
                            </w:r>
                          </w:p>
                          <w:p w14:paraId="6BEEEE02">
                            <w:pPr>
                              <w:pStyle w:val="23"/>
                              <w:rPr>
                                <w:rStyle w:val="21"/>
                              </w:rPr>
                            </w:pPr>
                            <w:r>
                              <w:rPr>
                                <w:rStyle w:val="21"/>
                              </w:rPr>
                              <w:tab/>
                            </w:r>
                            <w:r>
                              <w:rPr>
                                <w:rStyle w:val="21"/>
                              </w:rPr>
                              <w:t>plt.show()</w:t>
                            </w:r>
                          </w:p>
                        </w:txbxContent>
                      </wps:txbx>
                      <wps:bodyPr rot="0" spcFirstLastPara="0" vertOverflow="overflow" horzOverflow="overflow" vert="horz" wrap="square" lIns="400050" tIns="114300" rIns="114300" bIns="114300" numCol="1" spcCol="0" rtlCol="0" fromWordArt="0" anchor="t" anchorCtr="0" forceAA="0" compatLnSpc="1">
                        <a:spAutoFit/>
                      </wps:bodyPr>
                    </wps:wsp>
                  </a:graphicData>
                </a:graphic>
              </wp:inline>
            </w:drawing>
          </mc:Choice>
          <mc:Fallback>
            <w:pict>
              <v:shape id="文本框 tot3j6" o:spid="_x0000_s1026" o:spt="202" type="#_x0000_t202" style="height:415.6pt;width:415.6pt;" fillcolor="#FAFAFA" filled="t" stroked="t" coordsize="21600,21600" o:gfxdata="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LUSHV0gAA&#10;AAUBAAAPAAAAAAAAAAEAIAAAACIAAABkcnMvZG93bnJldi54bWxQSwECFAAUAAAACACHTuJAdVuE&#10;qV0CAADgBAAADgAAAAAAAAABACAAAAAhAQAAZHJzL2Uyb0RvYy54bWxQSwUGAAAAAAYABgBZAQAA&#10;8AUAAAAA&#10;">
                <v:fill on="t" focussize="0,0"/>
                <v:stroke weight="7.8740157480315e-5pt" color="#000000" opacity="6553f" joinstyle="round"/>
                <v:imagedata o:title=""/>
                <o:lock v:ext="edit" aspectratio="f"/>
                <v:textbox inset="11.1125mm,3.175mm,3.175mm,3.175mm" style="mso-fit-shape-to-text:t;">
                  <w:txbxContent>
                    <w:p w14:paraId="1EA701DB">
                      <w:pPr>
                        <w:pStyle w:val="23"/>
                        <w:rPr>
                          <w:rStyle w:val="21"/>
                        </w:rPr>
                      </w:pPr>
                      <w:r>
                        <w:rPr>
                          <w:rStyle w:val="21"/>
                        </w:rPr>
                        <w:tab/>
                      </w:r>
                      <w:r>
                        <w:rPr>
                          <w:rStyle w:val="21"/>
                        </w:rPr>
                        <w:t>import numpy as np</w:t>
                      </w:r>
                    </w:p>
                    <w:p w14:paraId="68068822">
                      <w:pPr>
                        <w:pStyle w:val="23"/>
                        <w:rPr>
                          <w:rStyle w:val="21"/>
                        </w:rPr>
                      </w:pPr>
                      <w:r>
                        <w:rPr>
                          <w:rStyle w:val="21"/>
                        </w:rPr>
                        <w:tab/>
                      </w:r>
                      <w:r>
                        <w:rPr>
                          <w:rStyle w:val="21"/>
                        </w:rPr>
                        <w:t>import matplotlib.pyplot as plt</w:t>
                      </w:r>
                    </w:p>
                    <w:p w14:paraId="41414951">
                      <w:pPr>
                        <w:pStyle w:val="23"/>
                        <w:rPr>
                          <w:rStyle w:val="21"/>
                        </w:rPr>
                      </w:pPr>
                    </w:p>
                    <w:p w14:paraId="0251E3F8">
                      <w:pPr>
                        <w:pStyle w:val="23"/>
                        <w:rPr>
                          <w:rStyle w:val="21"/>
                        </w:rPr>
                      </w:pPr>
                      <w:r>
                        <w:rPr>
                          <w:rStyle w:val="21"/>
                        </w:rPr>
                        <w:tab/>
                      </w:r>
                      <w:r>
                        <w:rPr>
                          <w:rStyle w:val="21"/>
                        </w:rPr>
                        <w:t># 生成特征x（100个样本，范围[0,10]）</w:t>
                      </w:r>
                    </w:p>
                    <w:p w14:paraId="578717AB">
                      <w:pPr>
                        <w:pStyle w:val="23"/>
                        <w:rPr>
                          <w:rStyle w:val="21"/>
                        </w:rPr>
                      </w:pPr>
                      <w:r>
                        <w:rPr>
                          <w:rStyle w:val="21"/>
                        </w:rPr>
                        <w:tab/>
                      </w:r>
                      <w:r>
                        <w:rPr>
                          <w:rStyle w:val="21"/>
                        </w:rPr>
                        <w:t>x = np.linspace(0, 10, 100).reshape(-1, 1) # reshape为二维数组（sklearn要求特征为二维）</w:t>
                      </w:r>
                    </w:p>
                    <w:p w14:paraId="3CDD5FDC">
                      <w:pPr>
                        <w:pStyle w:val="23"/>
                        <w:rPr>
                          <w:rStyle w:val="21"/>
                        </w:rPr>
                      </w:pPr>
                    </w:p>
                    <w:p w14:paraId="77207921">
                      <w:pPr>
                        <w:pStyle w:val="23"/>
                        <w:rPr>
                          <w:rStyle w:val="21"/>
                        </w:rPr>
                      </w:pPr>
                      <w:r>
                        <w:rPr>
                          <w:rStyle w:val="21"/>
                        </w:rPr>
                        <w:tab/>
                      </w:r>
                      <w:r>
                        <w:rPr>
                          <w:rStyle w:val="21"/>
                        </w:rPr>
                        <w:t># 生成真实标签y（加入噪声）</w:t>
                      </w:r>
                    </w:p>
                    <w:p w14:paraId="058E82DE">
                      <w:pPr>
                        <w:pStyle w:val="23"/>
                        <w:rPr>
                          <w:rStyle w:val="21"/>
                        </w:rPr>
                      </w:pPr>
                      <w:r>
                        <w:rPr>
                          <w:rStyle w:val="21"/>
                        </w:rPr>
                        <w:tab/>
                      </w:r>
                      <w:r>
                        <w:rPr>
                          <w:rStyle w:val="21"/>
                        </w:rPr>
                        <w:t>np.random.seed(42) # 固定随机种子，保证结果可复现</w:t>
                      </w:r>
                    </w:p>
                    <w:p w14:paraId="63A43795">
                      <w:pPr>
                        <w:pStyle w:val="23"/>
                        <w:rPr>
                          <w:rStyle w:val="21"/>
                        </w:rPr>
                      </w:pPr>
                      <w:r>
                        <w:rPr>
                          <w:rStyle w:val="21"/>
                        </w:rPr>
                        <w:tab/>
                      </w:r>
                      <w:r>
                        <w:rPr>
                          <w:rStyle w:val="21"/>
                        </w:rPr>
                        <w:t>y_true = 2 * x + 3 + np.random.normal(0, 1, size=x.shape) # 噪声均值0，标准差1</w:t>
                      </w:r>
                    </w:p>
                    <w:p w14:paraId="4CABAE2E">
                      <w:pPr>
                        <w:pStyle w:val="23"/>
                        <w:rPr>
                          <w:rStyle w:val="21"/>
                        </w:rPr>
                      </w:pPr>
                    </w:p>
                    <w:p w14:paraId="77DF4D86">
                      <w:pPr>
                        <w:pStyle w:val="23"/>
                        <w:rPr>
                          <w:rStyle w:val="21"/>
                        </w:rPr>
                      </w:pPr>
                      <w:r>
                        <w:rPr>
                          <w:rStyle w:val="21"/>
                        </w:rPr>
                        <w:tab/>
                      </w:r>
                      <w:r>
                        <w:rPr>
                          <w:rStyle w:val="21"/>
                        </w:rPr>
                        <w:t># 可视化数据分布</w:t>
                      </w:r>
                    </w:p>
                    <w:p w14:paraId="70466911">
                      <w:pPr>
                        <w:pStyle w:val="23"/>
                        <w:rPr>
                          <w:rStyle w:val="21"/>
                        </w:rPr>
                      </w:pPr>
                      <w:r>
                        <w:rPr>
                          <w:rStyle w:val="21"/>
                        </w:rPr>
                        <w:tab/>
                      </w:r>
                      <w:r>
                        <w:rPr>
                          <w:rStyle w:val="21"/>
                        </w:rPr>
                        <w:t>plt.scatter(x, y_true, color='blue', label='样本数据')</w:t>
                      </w:r>
                    </w:p>
                    <w:p w14:paraId="1A8B40C2">
                      <w:pPr>
                        <w:pStyle w:val="23"/>
                        <w:rPr>
                          <w:rStyle w:val="21"/>
                        </w:rPr>
                      </w:pPr>
                      <w:r>
                        <w:rPr>
                          <w:rStyle w:val="21"/>
                        </w:rPr>
                        <w:tab/>
                      </w:r>
                      <w:r>
                        <w:rPr>
                          <w:rStyle w:val="21"/>
                        </w:rPr>
                        <w:t>plt.xlabel('x (特征)')</w:t>
                      </w:r>
                    </w:p>
                    <w:p w14:paraId="66A537AB">
                      <w:pPr>
                        <w:pStyle w:val="23"/>
                        <w:rPr>
                          <w:rStyle w:val="21"/>
                        </w:rPr>
                      </w:pPr>
                      <w:r>
                        <w:rPr>
                          <w:rStyle w:val="21"/>
                        </w:rPr>
                        <w:tab/>
                      </w:r>
                      <w:r>
                        <w:rPr>
                          <w:rStyle w:val="21"/>
                        </w:rPr>
                        <w:t>plt.ylabel('y (标签)')</w:t>
                      </w:r>
                    </w:p>
                    <w:p w14:paraId="1433CF38">
                      <w:pPr>
                        <w:pStyle w:val="23"/>
                        <w:rPr>
                          <w:rStyle w:val="21"/>
                        </w:rPr>
                      </w:pPr>
                      <w:r>
                        <w:rPr>
                          <w:rStyle w:val="21"/>
                        </w:rPr>
                        <w:tab/>
                      </w:r>
                      <w:r>
                        <w:rPr>
                          <w:rStyle w:val="21"/>
                        </w:rPr>
                        <w:t>plt.title('简单线性回归数据分布')</w:t>
                      </w:r>
                    </w:p>
                    <w:p w14:paraId="7DA6A7D9">
                      <w:pPr>
                        <w:pStyle w:val="23"/>
                        <w:rPr>
                          <w:rStyle w:val="21"/>
                        </w:rPr>
                      </w:pPr>
                      <w:r>
                        <w:rPr>
                          <w:rStyle w:val="21"/>
                        </w:rPr>
                        <w:tab/>
                      </w:r>
                      <w:r>
                        <w:rPr>
                          <w:rStyle w:val="21"/>
                        </w:rPr>
                        <w:t>plt.legend()</w:t>
                      </w:r>
                    </w:p>
                    <w:p w14:paraId="6BEEEE02">
                      <w:pPr>
                        <w:pStyle w:val="23"/>
                        <w:rPr>
                          <w:rStyle w:val="21"/>
                        </w:rPr>
                      </w:pPr>
                      <w:r>
                        <w:rPr>
                          <w:rStyle w:val="21"/>
                        </w:rPr>
                        <w:tab/>
                      </w:r>
                      <w:r>
                        <w:rPr>
                          <w:rStyle w:val="21"/>
                        </w:rPr>
                        <w:t>plt.show()</w:t>
                      </w:r>
                    </w:p>
                  </w:txbxContent>
                </v:textbox>
                <w10:wrap type="none"/>
                <w10:anchorlock/>
              </v:shape>
            </w:pict>
          </mc:Fallback>
        </mc:AlternateContent>
      </w:r>
    </w:p>
    <w:p w14:paraId="06479367">
      <w:pPr>
        <w:snapToGrid/>
        <w:spacing w:line="240" w:lineRule="auto"/>
      </w:pPr>
    </w:p>
    <w:p w14:paraId="227EA2EE">
      <w:pPr>
        <w:pStyle w:val="5"/>
        <w:snapToGrid/>
        <w:spacing w:line="240" w:lineRule="auto"/>
        <w:ind w:left="0"/>
      </w:pPr>
      <w:r>
        <w:rPr>
          <w:i w:val="0"/>
          <w:strike w:val="0"/>
          <w:color w:val="000000"/>
          <w:u w:val="none"/>
        </w:rPr>
        <w:t>2.2 模型构建与训练</w:t>
      </w:r>
    </w:p>
    <w:p w14:paraId="251CA013">
      <w:pPr>
        <w:snapToGrid/>
        <w:spacing w:line="240" w:lineRule="auto"/>
      </w:pPr>
      <w:r>
        <w:rPr>
          <w:i w:val="0"/>
          <w:strike w:val="0"/>
          <w:color w:val="000000"/>
          <w:u w:val="none"/>
        </w:rPr>
        <w:t>使用scikit-learn的LinearRegression类构建模型，并拟合数据：</w:t>
      </w:r>
    </w:p>
    <w:p w14:paraId="10DF0F93">
      <w:r>
        <mc:AlternateContent>
          <mc:Choice Requires="wps">
            <w:drawing>
              <wp:inline distT="0" distB="0" distL="0" distR="0">
                <wp:extent cx="5278120" cy="5278120"/>
                <wp:effectExtent l="0" t="0" r="0" b="0"/>
                <wp:docPr id="6" name="文本框 bpbw6m"/>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4421E8DB">
                            <w:pPr>
                              <w:pStyle w:val="23"/>
                              <w:rPr>
                                <w:rStyle w:val="21"/>
                              </w:rPr>
                            </w:pPr>
                            <w:r>
                              <w:rPr>
                                <w:rStyle w:val="21"/>
                              </w:rPr>
                              <w:tab/>
                            </w:r>
                            <w:r>
                              <w:rPr>
                                <w:rStyle w:val="21"/>
                              </w:rPr>
                              <w:t>from sklearn.linear_model import LinearRegression</w:t>
                            </w:r>
                          </w:p>
                          <w:p w14:paraId="37E752B3">
                            <w:pPr>
                              <w:pStyle w:val="23"/>
                              <w:rPr>
                                <w:rStyle w:val="21"/>
                              </w:rPr>
                            </w:pPr>
                          </w:p>
                          <w:p w14:paraId="73B6970B">
                            <w:pPr>
                              <w:pStyle w:val="23"/>
                              <w:rPr>
                                <w:rStyle w:val="21"/>
                              </w:rPr>
                            </w:pPr>
                            <w:r>
                              <w:rPr>
                                <w:rStyle w:val="21"/>
                              </w:rPr>
                              <w:tab/>
                            </w:r>
                            <w:r>
                              <w:rPr>
                                <w:rStyle w:val="21"/>
                              </w:rPr>
                              <w:t>from sklearn.model_selection import train_test_split</w:t>
                            </w:r>
                          </w:p>
                          <w:p w14:paraId="5404E4B6">
                            <w:pPr>
                              <w:pStyle w:val="23"/>
                              <w:rPr>
                                <w:rStyle w:val="21"/>
                              </w:rPr>
                            </w:pPr>
                          </w:p>
                          <w:p w14:paraId="3263CBD0">
                            <w:pPr>
                              <w:pStyle w:val="23"/>
                              <w:rPr>
                                <w:rStyle w:val="21"/>
                              </w:rPr>
                            </w:pPr>
                            <w:r>
                              <w:rPr>
                                <w:rStyle w:val="21"/>
                              </w:rPr>
                              <w:tab/>
                            </w:r>
                          </w:p>
                          <w:p w14:paraId="26A31571">
                            <w:pPr>
                              <w:pStyle w:val="23"/>
                              <w:rPr>
                                <w:rStyle w:val="21"/>
                              </w:rPr>
                            </w:pPr>
                          </w:p>
                          <w:p w14:paraId="7C162A5D">
                            <w:pPr>
                              <w:pStyle w:val="23"/>
                              <w:rPr>
                                <w:rStyle w:val="21"/>
                              </w:rPr>
                            </w:pPr>
                            <w:r>
                              <w:rPr>
                                <w:rStyle w:val="21"/>
                              </w:rPr>
                              <w:tab/>
                            </w:r>
                            <w:r>
                              <w:rPr>
                                <w:rStyle w:val="21"/>
                              </w:rPr>
                              <w:t># 划分训练集（80%）和测试集（20%）</w:t>
                            </w:r>
                          </w:p>
                          <w:p w14:paraId="5F203F8C">
                            <w:pPr>
                              <w:pStyle w:val="23"/>
                              <w:rPr>
                                <w:rStyle w:val="21"/>
                              </w:rPr>
                            </w:pPr>
                          </w:p>
                          <w:p w14:paraId="42F7FC59">
                            <w:pPr>
                              <w:pStyle w:val="23"/>
                              <w:rPr>
                                <w:rStyle w:val="21"/>
                              </w:rPr>
                            </w:pPr>
                            <w:r>
                              <w:rPr>
                                <w:rStyle w:val="21"/>
                              </w:rPr>
                              <w:tab/>
                            </w:r>
                            <w:r>
                              <w:rPr>
                                <w:rStyle w:val="21"/>
                              </w:rPr>
                              <w:t>x_train, x_test, y_train, y_test = train_test_split(x, y_true, test_size=0.2, random_state=42)</w:t>
                            </w:r>
                          </w:p>
                          <w:p w14:paraId="096769B7">
                            <w:pPr>
                              <w:pStyle w:val="23"/>
                              <w:rPr>
                                <w:rStyle w:val="21"/>
                              </w:rPr>
                            </w:pPr>
                          </w:p>
                          <w:p w14:paraId="63185342">
                            <w:pPr>
                              <w:pStyle w:val="23"/>
                              <w:rPr>
                                <w:rStyle w:val="21"/>
                              </w:rPr>
                            </w:pPr>
                            <w:r>
                              <w:rPr>
                                <w:rStyle w:val="21"/>
                              </w:rPr>
                              <w:tab/>
                            </w:r>
                          </w:p>
                          <w:p w14:paraId="5EA96DE1">
                            <w:pPr>
                              <w:pStyle w:val="23"/>
                              <w:rPr>
                                <w:rStyle w:val="21"/>
                              </w:rPr>
                            </w:pPr>
                          </w:p>
                          <w:p w14:paraId="6BFAC80A">
                            <w:pPr>
                              <w:pStyle w:val="23"/>
                              <w:rPr>
                                <w:rStyle w:val="21"/>
                              </w:rPr>
                            </w:pPr>
                            <w:r>
                              <w:rPr>
                                <w:rStyle w:val="21"/>
                              </w:rPr>
                              <w:tab/>
                            </w:r>
                            <w:r>
                              <w:rPr>
                                <w:rStyle w:val="21"/>
                              </w:rPr>
                              <w:t># 初始化模型</w:t>
                            </w:r>
                          </w:p>
                          <w:p w14:paraId="47369057">
                            <w:pPr>
                              <w:pStyle w:val="23"/>
                              <w:rPr>
                                <w:rStyle w:val="21"/>
                              </w:rPr>
                            </w:pPr>
                          </w:p>
                          <w:p w14:paraId="58008E41">
                            <w:pPr>
                              <w:pStyle w:val="23"/>
                              <w:rPr>
                                <w:rStyle w:val="21"/>
                              </w:rPr>
                            </w:pPr>
                            <w:r>
                              <w:rPr>
                                <w:rStyle w:val="21"/>
                              </w:rPr>
                              <w:tab/>
                            </w:r>
                            <w:r>
                              <w:rPr>
                                <w:rStyle w:val="21"/>
                              </w:rPr>
                              <w:t>model_simple = LinearRegression()</w:t>
                            </w:r>
                          </w:p>
                          <w:p w14:paraId="49E1C69C">
                            <w:pPr>
                              <w:pStyle w:val="23"/>
                              <w:rPr>
                                <w:rStyle w:val="21"/>
                              </w:rPr>
                            </w:pPr>
                          </w:p>
                          <w:p w14:paraId="0E7B2B78">
                            <w:pPr>
                              <w:pStyle w:val="23"/>
                              <w:rPr>
                                <w:rStyle w:val="21"/>
                              </w:rPr>
                            </w:pPr>
                            <w:r>
                              <w:rPr>
                                <w:rStyle w:val="21"/>
                              </w:rPr>
                              <w:tab/>
                            </w:r>
                            <w:r>
                              <w:rPr>
                                <w:rStyle w:val="21"/>
                              </w:rPr>
                              <w:t># 训练模型（拟合数据）</w:t>
                            </w:r>
                          </w:p>
                          <w:p w14:paraId="04AE3AD4">
                            <w:pPr>
                              <w:pStyle w:val="23"/>
                              <w:rPr>
                                <w:rStyle w:val="21"/>
                              </w:rPr>
                            </w:pPr>
                          </w:p>
                          <w:p w14:paraId="305C2872">
                            <w:pPr>
                              <w:pStyle w:val="23"/>
                              <w:rPr>
                                <w:rStyle w:val="21"/>
                              </w:rPr>
                            </w:pPr>
                            <w:r>
                              <w:rPr>
                                <w:rStyle w:val="21"/>
                              </w:rPr>
                              <w:tab/>
                            </w:r>
                            <w:r>
                              <w:rPr>
                                <w:rStyle w:val="21"/>
                              </w:rPr>
                              <w:t>model_simple.fit(x_train, y_train)</w:t>
                            </w:r>
                          </w:p>
                          <w:p w14:paraId="07E1DD43">
                            <w:pPr>
                              <w:pStyle w:val="23"/>
                              <w:rPr>
                                <w:rStyle w:val="21"/>
                              </w:rPr>
                            </w:pPr>
                          </w:p>
                          <w:p w14:paraId="2E6DDB92">
                            <w:pPr>
                              <w:pStyle w:val="23"/>
                              <w:rPr>
                                <w:rStyle w:val="21"/>
                              </w:rPr>
                            </w:pPr>
                            <w:r>
                              <w:rPr>
                                <w:rStyle w:val="21"/>
                              </w:rPr>
                              <w:tab/>
                            </w:r>
                          </w:p>
                          <w:p w14:paraId="7192F5FD">
                            <w:pPr>
                              <w:pStyle w:val="23"/>
                              <w:rPr>
                                <w:rStyle w:val="21"/>
                              </w:rPr>
                            </w:pPr>
                          </w:p>
                          <w:p w14:paraId="35ACDFF2">
                            <w:pPr>
                              <w:pStyle w:val="23"/>
                              <w:rPr>
                                <w:rStyle w:val="21"/>
                              </w:rPr>
                            </w:pPr>
                            <w:r>
                              <w:rPr>
                                <w:rStyle w:val="21"/>
                              </w:rPr>
                              <w:tab/>
                            </w:r>
                            <w:r>
                              <w:rPr>
                                <w:rStyle w:val="21"/>
                              </w:rPr>
                              <w:t># 输出训练得到的参数</w:t>
                            </w:r>
                          </w:p>
                          <w:p w14:paraId="565EEF0E">
                            <w:pPr>
                              <w:pStyle w:val="23"/>
                              <w:rPr>
                                <w:rStyle w:val="21"/>
                              </w:rPr>
                            </w:pPr>
                          </w:p>
                          <w:p w14:paraId="7590093A">
                            <w:pPr>
                              <w:pStyle w:val="23"/>
                              <w:rPr>
                                <w:rStyle w:val="21"/>
                              </w:rPr>
                            </w:pPr>
                            <w:r>
                              <w:rPr>
                                <w:rStyle w:val="21"/>
                              </w:rPr>
                              <w:tab/>
                            </w:r>
                            <w:r>
                              <w:rPr>
                                <w:rStyle w:val="21"/>
                              </w:rPr>
                              <w:t>print(f"简单线性回归参数：")</w:t>
                            </w:r>
                          </w:p>
                          <w:p w14:paraId="31012DD1">
                            <w:pPr>
                              <w:pStyle w:val="23"/>
                              <w:rPr>
                                <w:rStyle w:val="21"/>
                              </w:rPr>
                            </w:pPr>
                          </w:p>
                          <w:p w14:paraId="3218C3DC">
                            <w:pPr>
                              <w:pStyle w:val="23"/>
                              <w:rPr>
                                <w:rStyle w:val="21"/>
                              </w:rPr>
                            </w:pPr>
                            <w:r>
                              <w:rPr>
                                <w:rStyle w:val="21"/>
                              </w:rPr>
                              <w:tab/>
                            </w:r>
                            <w:r>
                              <w:rPr>
                                <w:rStyle w:val="21"/>
                              </w:rPr>
                              <w:t>print(f"系数 w: {model_simple.coef_[0]:.4f}") # 真实w=2</w:t>
                            </w:r>
                          </w:p>
                          <w:p w14:paraId="40BA13CB">
                            <w:pPr>
                              <w:pStyle w:val="23"/>
                              <w:rPr>
                                <w:rStyle w:val="21"/>
                              </w:rPr>
                            </w:pPr>
                          </w:p>
                          <w:p w14:paraId="102F9483">
                            <w:pPr>
                              <w:pStyle w:val="23"/>
                              <w:rPr>
                                <w:rStyle w:val="21"/>
                              </w:rPr>
                            </w:pPr>
                            <w:r>
                              <w:rPr>
                                <w:rStyle w:val="21"/>
                              </w:rPr>
                              <w:tab/>
                            </w:r>
                            <w:r>
                              <w:rPr>
                                <w:rStyle w:val="21"/>
                              </w:rPr>
                              <w:t>print(f"截距 b: {model_simple.intercept_[0]:.4f}") # 真实b=3</w:t>
                            </w:r>
                          </w:p>
                        </w:txbxContent>
                      </wps:txbx>
                      <wps:bodyPr rot="0" spcFirstLastPara="0" vertOverflow="overflow" horzOverflow="overflow" vert="horz" wrap="square" lIns="400050" tIns="114300" rIns="114300" bIns="114300" numCol="1" spcCol="0" rtlCol="0" fromWordArt="0" anchor="t" anchorCtr="0" forceAA="0" compatLnSpc="1">
                        <a:spAutoFit/>
                      </wps:bodyPr>
                    </wps:wsp>
                  </a:graphicData>
                </a:graphic>
              </wp:inline>
            </w:drawing>
          </mc:Choice>
          <mc:Fallback>
            <w:pict>
              <v:shape id="文本框 bpbw6m" o:spid="_x0000_s1026" o:spt="202" type="#_x0000_t202" style="height:415.6pt;width:415.6pt;" fillcolor="#FAFAFA" filled="t" stroked="t" coordsize="21600,21600" o:gfxdata="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tRIdXSAAAA&#10;BQEAAA8AAAAAAAAAAQAgAAAAIgAAAGRycy9kb3ducmV2LnhtbFBLAQIUABQAAAAIAIdO4kCDCwiP&#10;XAIAAOAEAAAOAAAAAAAAAAEAIAAAACEBAABkcnMvZTJvRG9jLnhtbFBLBQYAAAAABgAGAFkBAADv&#10;BQAAAAA=&#10;">
                <v:fill on="t" focussize="0,0"/>
                <v:stroke weight="7.8740157480315e-5pt" color="#000000" opacity="6553f" joinstyle="round"/>
                <v:imagedata o:title=""/>
                <o:lock v:ext="edit" aspectratio="f"/>
                <v:textbox inset="11.1125mm,3.175mm,3.175mm,3.175mm" style="mso-fit-shape-to-text:t;">
                  <w:txbxContent>
                    <w:p w14:paraId="4421E8DB">
                      <w:pPr>
                        <w:pStyle w:val="23"/>
                        <w:rPr>
                          <w:rStyle w:val="21"/>
                        </w:rPr>
                      </w:pPr>
                      <w:r>
                        <w:rPr>
                          <w:rStyle w:val="21"/>
                        </w:rPr>
                        <w:tab/>
                      </w:r>
                      <w:r>
                        <w:rPr>
                          <w:rStyle w:val="21"/>
                        </w:rPr>
                        <w:t>from sklearn.linear_model import LinearRegression</w:t>
                      </w:r>
                    </w:p>
                    <w:p w14:paraId="37E752B3">
                      <w:pPr>
                        <w:pStyle w:val="23"/>
                        <w:rPr>
                          <w:rStyle w:val="21"/>
                        </w:rPr>
                      </w:pPr>
                    </w:p>
                    <w:p w14:paraId="73B6970B">
                      <w:pPr>
                        <w:pStyle w:val="23"/>
                        <w:rPr>
                          <w:rStyle w:val="21"/>
                        </w:rPr>
                      </w:pPr>
                      <w:r>
                        <w:rPr>
                          <w:rStyle w:val="21"/>
                        </w:rPr>
                        <w:tab/>
                      </w:r>
                      <w:r>
                        <w:rPr>
                          <w:rStyle w:val="21"/>
                        </w:rPr>
                        <w:t>from sklearn.model_selection import train_test_split</w:t>
                      </w:r>
                    </w:p>
                    <w:p w14:paraId="5404E4B6">
                      <w:pPr>
                        <w:pStyle w:val="23"/>
                        <w:rPr>
                          <w:rStyle w:val="21"/>
                        </w:rPr>
                      </w:pPr>
                    </w:p>
                    <w:p w14:paraId="3263CBD0">
                      <w:pPr>
                        <w:pStyle w:val="23"/>
                        <w:rPr>
                          <w:rStyle w:val="21"/>
                        </w:rPr>
                      </w:pPr>
                      <w:r>
                        <w:rPr>
                          <w:rStyle w:val="21"/>
                        </w:rPr>
                        <w:tab/>
                      </w:r>
                    </w:p>
                    <w:p w14:paraId="26A31571">
                      <w:pPr>
                        <w:pStyle w:val="23"/>
                        <w:rPr>
                          <w:rStyle w:val="21"/>
                        </w:rPr>
                      </w:pPr>
                    </w:p>
                    <w:p w14:paraId="7C162A5D">
                      <w:pPr>
                        <w:pStyle w:val="23"/>
                        <w:rPr>
                          <w:rStyle w:val="21"/>
                        </w:rPr>
                      </w:pPr>
                      <w:r>
                        <w:rPr>
                          <w:rStyle w:val="21"/>
                        </w:rPr>
                        <w:tab/>
                      </w:r>
                      <w:r>
                        <w:rPr>
                          <w:rStyle w:val="21"/>
                        </w:rPr>
                        <w:t># 划分训练集（80%）和测试集（20%）</w:t>
                      </w:r>
                    </w:p>
                    <w:p w14:paraId="5F203F8C">
                      <w:pPr>
                        <w:pStyle w:val="23"/>
                        <w:rPr>
                          <w:rStyle w:val="21"/>
                        </w:rPr>
                      </w:pPr>
                    </w:p>
                    <w:p w14:paraId="42F7FC59">
                      <w:pPr>
                        <w:pStyle w:val="23"/>
                        <w:rPr>
                          <w:rStyle w:val="21"/>
                        </w:rPr>
                      </w:pPr>
                      <w:r>
                        <w:rPr>
                          <w:rStyle w:val="21"/>
                        </w:rPr>
                        <w:tab/>
                      </w:r>
                      <w:r>
                        <w:rPr>
                          <w:rStyle w:val="21"/>
                        </w:rPr>
                        <w:t>x_train, x_test, y_train, y_test = train_test_split(x, y_true, test_size=0.2, random_state=42)</w:t>
                      </w:r>
                    </w:p>
                    <w:p w14:paraId="096769B7">
                      <w:pPr>
                        <w:pStyle w:val="23"/>
                        <w:rPr>
                          <w:rStyle w:val="21"/>
                        </w:rPr>
                      </w:pPr>
                    </w:p>
                    <w:p w14:paraId="63185342">
                      <w:pPr>
                        <w:pStyle w:val="23"/>
                        <w:rPr>
                          <w:rStyle w:val="21"/>
                        </w:rPr>
                      </w:pPr>
                      <w:r>
                        <w:rPr>
                          <w:rStyle w:val="21"/>
                        </w:rPr>
                        <w:tab/>
                      </w:r>
                    </w:p>
                    <w:p w14:paraId="5EA96DE1">
                      <w:pPr>
                        <w:pStyle w:val="23"/>
                        <w:rPr>
                          <w:rStyle w:val="21"/>
                        </w:rPr>
                      </w:pPr>
                    </w:p>
                    <w:p w14:paraId="6BFAC80A">
                      <w:pPr>
                        <w:pStyle w:val="23"/>
                        <w:rPr>
                          <w:rStyle w:val="21"/>
                        </w:rPr>
                      </w:pPr>
                      <w:r>
                        <w:rPr>
                          <w:rStyle w:val="21"/>
                        </w:rPr>
                        <w:tab/>
                      </w:r>
                      <w:r>
                        <w:rPr>
                          <w:rStyle w:val="21"/>
                        </w:rPr>
                        <w:t># 初始化模型</w:t>
                      </w:r>
                    </w:p>
                    <w:p w14:paraId="47369057">
                      <w:pPr>
                        <w:pStyle w:val="23"/>
                        <w:rPr>
                          <w:rStyle w:val="21"/>
                        </w:rPr>
                      </w:pPr>
                    </w:p>
                    <w:p w14:paraId="58008E41">
                      <w:pPr>
                        <w:pStyle w:val="23"/>
                        <w:rPr>
                          <w:rStyle w:val="21"/>
                        </w:rPr>
                      </w:pPr>
                      <w:r>
                        <w:rPr>
                          <w:rStyle w:val="21"/>
                        </w:rPr>
                        <w:tab/>
                      </w:r>
                      <w:r>
                        <w:rPr>
                          <w:rStyle w:val="21"/>
                        </w:rPr>
                        <w:t>model_simple = LinearRegression()</w:t>
                      </w:r>
                    </w:p>
                    <w:p w14:paraId="49E1C69C">
                      <w:pPr>
                        <w:pStyle w:val="23"/>
                        <w:rPr>
                          <w:rStyle w:val="21"/>
                        </w:rPr>
                      </w:pPr>
                    </w:p>
                    <w:p w14:paraId="0E7B2B78">
                      <w:pPr>
                        <w:pStyle w:val="23"/>
                        <w:rPr>
                          <w:rStyle w:val="21"/>
                        </w:rPr>
                      </w:pPr>
                      <w:r>
                        <w:rPr>
                          <w:rStyle w:val="21"/>
                        </w:rPr>
                        <w:tab/>
                      </w:r>
                      <w:r>
                        <w:rPr>
                          <w:rStyle w:val="21"/>
                        </w:rPr>
                        <w:t># 训练模型（拟合数据）</w:t>
                      </w:r>
                    </w:p>
                    <w:p w14:paraId="04AE3AD4">
                      <w:pPr>
                        <w:pStyle w:val="23"/>
                        <w:rPr>
                          <w:rStyle w:val="21"/>
                        </w:rPr>
                      </w:pPr>
                    </w:p>
                    <w:p w14:paraId="305C2872">
                      <w:pPr>
                        <w:pStyle w:val="23"/>
                        <w:rPr>
                          <w:rStyle w:val="21"/>
                        </w:rPr>
                      </w:pPr>
                      <w:r>
                        <w:rPr>
                          <w:rStyle w:val="21"/>
                        </w:rPr>
                        <w:tab/>
                      </w:r>
                      <w:r>
                        <w:rPr>
                          <w:rStyle w:val="21"/>
                        </w:rPr>
                        <w:t>model_simple.fit(x_train, y_train)</w:t>
                      </w:r>
                    </w:p>
                    <w:p w14:paraId="07E1DD43">
                      <w:pPr>
                        <w:pStyle w:val="23"/>
                        <w:rPr>
                          <w:rStyle w:val="21"/>
                        </w:rPr>
                      </w:pPr>
                    </w:p>
                    <w:p w14:paraId="2E6DDB92">
                      <w:pPr>
                        <w:pStyle w:val="23"/>
                        <w:rPr>
                          <w:rStyle w:val="21"/>
                        </w:rPr>
                      </w:pPr>
                      <w:r>
                        <w:rPr>
                          <w:rStyle w:val="21"/>
                        </w:rPr>
                        <w:tab/>
                      </w:r>
                    </w:p>
                    <w:p w14:paraId="7192F5FD">
                      <w:pPr>
                        <w:pStyle w:val="23"/>
                        <w:rPr>
                          <w:rStyle w:val="21"/>
                        </w:rPr>
                      </w:pPr>
                    </w:p>
                    <w:p w14:paraId="35ACDFF2">
                      <w:pPr>
                        <w:pStyle w:val="23"/>
                        <w:rPr>
                          <w:rStyle w:val="21"/>
                        </w:rPr>
                      </w:pPr>
                      <w:r>
                        <w:rPr>
                          <w:rStyle w:val="21"/>
                        </w:rPr>
                        <w:tab/>
                      </w:r>
                      <w:r>
                        <w:rPr>
                          <w:rStyle w:val="21"/>
                        </w:rPr>
                        <w:t># 输出训练得到的参数</w:t>
                      </w:r>
                    </w:p>
                    <w:p w14:paraId="565EEF0E">
                      <w:pPr>
                        <w:pStyle w:val="23"/>
                        <w:rPr>
                          <w:rStyle w:val="21"/>
                        </w:rPr>
                      </w:pPr>
                    </w:p>
                    <w:p w14:paraId="7590093A">
                      <w:pPr>
                        <w:pStyle w:val="23"/>
                        <w:rPr>
                          <w:rStyle w:val="21"/>
                        </w:rPr>
                      </w:pPr>
                      <w:r>
                        <w:rPr>
                          <w:rStyle w:val="21"/>
                        </w:rPr>
                        <w:tab/>
                      </w:r>
                      <w:r>
                        <w:rPr>
                          <w:rStyle w:val="21"/>
                        </w:rPr>
                        <w:t>print(f"简单线性回归参数：")</w:t>
                      </w:r>
                    </w:p>
                    <w:p w14:paraId="31012DD1">
                      <w:pPr>
                        <w:pStyle w:val="23"/>
                        <w:rPr>
                          <w:rStyle w:val="21"/>
                        </w:rPr>
                      </w:pPr>
                    </w:p>
                    <w:p w14:paraId="3218C3DC">
                      <w:pPr>
                        <w:pStyle w:val="23"/>
                        <w:rPr>
                          <w:rStyle w:val="21"/>
                        </w:rPr>
                      </w:pPr>
                      <w:r>
                        <w:rPr>
                          <w:rStyle w:val="21"/>
                        </w:rPr>
                        <w:tab/>
                      </w:r>
                      <w:r>
                        <w:rPr>
                          <w:rStyle w:val="21"/>
                        </w:rPr>
                        <w:t>print(f"系数 w: {model_simple.coef_[0]:.4f}") # 真实w=2</w:t>
                      </w:r>
                    </w:p>
                    <w:p w14:paraId="40BA13CB">
                      <w:pPr>
                        <w:pStyle w:val="23"/>
                        <w:rPr>
                          <w:rStyle w:val="21"/>
                        </w:rPr>
                      </w:pPr>
                    </w:p>
                    <w:p w14:paraId="102F9483">
                      <w:pPr>
                        <w:pStyle w:val="23"/>
                        <w:rPr>
                          <w:rStyle w:val="21"/>
                        </w:rPr>
                      </w:pPr>
                      <w:r>
                        <w:rPr>
                          <w:rStyle w:val="21"/>
                        </w:rPr>
                        <w:tab/>
                      </w:r>
                      <w:r>
                        <w:rPr>
                          <w:rStyle w:val="21"/>
                        </w:rPr>
                        <w:t>print(f"截距 b: {model_simple.intercept_[0]:.4f}") # 真实b=3</w:t>
                      </w:r>
                    </w:p>
                  </w:txbxContent>
                </v:textbox>
                <w10:wrap type="none"/>
                <w10:anchorlock/>
              </v:shape>
            </w:pict>
          </mc:Fallback>
        </mc:AlternateContent>
      </w:r>
    </w:p>
    <w:p w14:paraId="5D01C14A">
      <w:pPr>
        <w:snapToGrid/>
        <w:spacing w:line="240" w:lineRule="auto"/>
      </w:pPr>
    </w:p>
    <w:p w14:paraId="31071600">
      <w:pPr>
        <w:pStyle w:val="5"/>
        <w:snapToGrid/>
        <w:spacing w:line="240" w:lineRule="auto"/>
        <w:ind w:left="0"/>
      </w:pPr>
      <w:r>
        <w:rPr>
          <w:i w:val="0"/>
          <w:strike w:val="0"/>
          <w:color w:val="000000"/>
          <w:u w:val="none"/>
        </w:rPr>
        <w:t>2.3 模型评估</w:t>
      </w:r>
    </w:p>
    <w:p w14:paraId="6EDAD209">
      <w:pPr>
        <w:snapToGrid/>
        <w:spacing w:line="240" w:lineRule="auto"/>
      </w:pPr>
      <w:r>
        <w:rPr>
          <w:i w:val="0"/>
          <w:strike w:val="0"/>
          <w:color w:val="000000"/>
          <w:u w:val="none"/>
        </w:rPr>
        <w:t>在测试集上计算MSE和R</w:t>
      </w:r>
      <w:r>
        <w:rPr>
          <w:i w:val="0"/>
          <w:strike w:val="0"/>
          <w:color w:val="000000"/>
          <w:u w:val="none"/>
          <w:vertAlign w:val="superscript"/>
        </w:rPr>
        <w:t>2</w:t>
      </w:r>
      <w:r>
        <w:rPr>
          <w:i w:val="0"/>
          <w:strike w:val="0"/>
          <w:color w:val="000000"/>
          <w:u w:val="none"/>
        </w:rPr>
        <w:t>：</w:t>
      </w:r>
    </w:p>
    <w:p w14:paraId="50A608F3">
      <w:r>
        <w:rPr>
          <w:i w:val="0"/>
          <w:strike w:val="0"/>
          <w:color w:val="000000"/>
          <w:u w:val="none"/>
        </w:rPr>
        <w:t>python</w:t>
      </w:r>
    </w:p>
    <w:p w14:paraId="279443AA">
      <w:r>
        <mc:AlternateContent>
          <mc:Choice Requires="wps">
            <w:drawing>
              <wp:inline distT="0" distB="0" distL="0" distR="0">
                <wp:extent cx="5278120" cy="5278120"/>
                <wp:effectExtent l="0" t="0" r="0" b="0"/>
                <wp:docPr id="8" name="文本框 ipj2ho"/>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21B821FB">
                            <w:pPr>
                              <w:pStyle w:val="23"/>
                              <w:rPr>
                                <w:rStyle w:val="21"/>
                              </w:rPr>
                            </w:pPr>
                            <w:r>
                              <w:rPr>
                                <w:rStyle w:val="21"/>
                              </w:rPr>
                              <w:tab/>
                            </w:r>
                            <w:r>
                              <w:rPr>
                                <w:rStyle w:val="21"/>
                              </w:rPr>
                              <w:t>from sklearn.metrics import mean_squared_error, r2_score</w:t>
                            </w:r>
                          </w:p>
                          <w:p w14:paraId="1F54F793">
                            <w:pPr>
                              <w:pStyle w:val="23"/>
                              <w:rPr>
                                <w:rStyle w:val="21"/>
                              </w:rPr>
                            </w:pPr>
                          </w:p>
                          <w:p w14:paraId="135903DA">
                            <w:pPr>
                              <w:pStyle w:val="23"/>
                              <w:rPr>
                                <w:rStyle w:val="21"/>
                              </w:rPr>
                            </w:pPr>
                          </w:p>
                          <w:p w14:paraId="75441CCF">
                            <w:pPr>
                              <w:pStyle w:val="23"/>
                              <w:rPr>
                                <w:rStyle w:val="21"/>
                              </w:rPr>
                            </w:pPr>
                            <w:r>
                              <w:rPr>
                                <w:rStyle w:val="21"/>
                              </w:rPr>
                              <w:tab/>
                            </w:r>
                            <w:r>
                              <w:rPr>
                                <w:rStyle w:val="21"/>
                              </w:rPr>
                              <w:t># 预测测试集</w:t>
                            </w:r>
                          </w:p>
                          <w:p w14:paraId="7B7EF0CF">
                            <w:pPr>
                              <w:pStyle w:val="23"/>
                              <w:rPr>
                                <w:rStyle w:val="21"/>
                              </w:rPr>
                            </w:pPr>
                            <w:r>
                              <w:rPr>
                                <w:rStyle w:val="21"/>
                              </w:rPr>
                              <w:tab/>
                            </w:r>
                            <w:r>
                              <w:rPr>
                                <w:rStyle w:val="21"/>
                              </w:rPr>
                              <w:t>y_pred_simple = model_simple.predict(x_test)</w:t>
                            </w:r>
                          </w:p>
                          <w:p w14:paraId="03B09191">
                            <w:pPr>
                              <w:pStyle w:val="23"/>
                              <w:rPr>
                                <w:rStyle w:val="21"/>
                              </w:rPr>
                            </w:pPr>
                          </w:p>
                          <w:p w14:paraId="440F52CB">
                            <w:pPr>
                              <w:pStyle w:val="23"/>
                              <w:rPr>
                                <w:rStyle w:val="21"/>
                              </w:rPr>
                            </w:pPr>
                            <w:r>
                              <w:rPr>
                                <w:rStyle w:val="21"/>
                              </w:rPr>
                              <w:tab/>
                            </w:r>
                            <w:r>
                              <w:rPr>
                                <w:rStyle w:val="21"/>
                              </w:rPr>
                              <w:t># 计算评估指标</w:t>
                            </w:r>
                          </w:p>
                          <w:p w14:paraId="25A5EA33">
                            <w:pPr>
                              <w:pStyle w:val="23"/>
                              <w:rPr>
                                <w:rStyle w:val="21"/>
                              </w:rPr>
                            </w:pPr>
                          </w:p>
                          <w:p w14:paraId="7B03EA54">
                            <w:pPr>
                              <w:pStyle w:val="23"/>
                              <w:rPr>
                                <w:rStyle w:val="21"/>
                              </w:rPr>
                            </w:pPr>
                            <w:r>
                              <w:rPr>
                                <w:rStyle w:val="21"/>
                              </w:rPr>
                              <w:tab/>
                            </w:r>
                            <w:r>
                              <w:rPr>
                                <w:rStyle w:val="21"/>
                              </w:rPr>
                              <w:t>mse_simple = mean_squared_error(y_test, y_pred_simple)</w:t>
                            </w:r>
                          </w:p>
                          <w:p w14:paraId="27AA62A2">
                            <w:pPr>
                              <w:pStyle w:val="23"/>
                              <w:rPr>
                                <w:rStyle w:val="21"/>
                              </w:rPr>
                            </w:pPr>
                          </w:p>
                          <w:p w14:paraId="14FFB222">
                            <w:pPr>
                              <w:pStyle w:val="23"/>
                              <w:rPr>
                                <w:rStyle w:val="21"/>
                              </w:rPr>
                            </w:pPr>
                            <w:r>
                              <w:rPr>
                                <w:rStyle w:val="21"/>
                              </w:rPr>
                              <w:tab/>
                            </w:r>
                            <w:r>
                              <w:rPr>
                                <w:rStyle w:val="21"/>
                              </w:rPr>
                              <w:t>r2_simple = r2_score(y_test, y_pred_simple)</w:t>
                            </w:r>
                          </w:p>
                          <w:p w14:paraId="28522C57">
                            <w:pPr>
                              <w:pStyle w:val="23"/>
                              <w:rPr>
                                <w:rStyle w:val="21"/>
                              </w:rPr>
                            </w:pPr>
                            <w:r>
                              <w:rPr>
                                <w:rStyle w:val="21"/>
                              </w:rPr>
                              <w:tab/>
                            </w:r>
                            <w:r>
                              <w:rPr>
                                <w:rStyle w:val="21"/>
                              </w:rPr>
                              <w:t>print(f"\n简单线性回归评估指标：")</w:t>
                            </w:r>
                          </w:p>
                          <w:p w14:paraId="055D49E5">
                            <w:pPr>
                              <w:pStyle w:val="23"/>
                              <w:rPr>
                                <w:rStyle w:val="21"/>
                              </w:rPr>
                            </w:pPr>
                            <w:r>
                              <w:rPr>
                                <w:rStyle w:val="21"/>
                              </w:rPr>
                              <w:tab/>
                            </w:r>
                            <w:r>
                              <w:rPr>
                                <w:rStyle w:val="21"/>
                              </w:rPr>
                              <w:t>print(f"测试集 MSE: {mse_simple:.4f}")</w:t>
                            </w:r>
                          </w:p>
                          <w:p w14:paraId="51EDDD39">
                            <w:pPr>
                              <w:pStyle w:val="23"/>
                              <w:rPr>
                                <w:rStyle w:val="21"/>
                              </w:rPr>
                            </w:pPr>
                            <w:r>
                              <w:rPr>
                                <w:rStyle w:val="21"/>
                              </w:rPr>
                              <w:tab/>
                            </w:r>
                            <w:r>
                              <w:rPr>
                                <w:rStyle w:val="21"/>
                              </w:rPr>
                              <w:t>print(f"测试集 R²: {r2_simple:.4f}")</w:t>
                            </w:r>
                          </w:p>
                        </w:txbxContent>
                      </wps:txbx>
                      <wps:bodyPr rot="0" spcFirstLastPara="0" vertOverflow="overflow" horzOverflow="overflow" vert="horz" wrap="square" lIns="400050" tIns="114300" rIns="114300" bIns="114300" numCol="1" spcCol="0" rtlCol="0" fromWordArt="0" anchor="t" anchorCtr="0" forceAA="0" compatLnSpc="1">
                        <a:spAutoFit/>
                      </wps:bodyPr>
                    </wps:wsp>
                  </a:graphicData>
                </a:graphic>
              </wp:inline>
            </w:drawing>
          </mc:Choice>
          <mc:Fallback>
            <w:pict>
              <v:shape id="文本框 ipj2ho" o:spid="_x0000_s1026" o:spt="202" type="#_x0000_t202" style="height:415.6pt;width:415.6pt;" fillcolor="#FAFAFA" filled="t" stroked="t" coordsize="21600,21600" o:gfxdata="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y1Eh1dIAAAAF&#10;AQAADwAAAAAAAAABACAAAAAiAAAAZHJzL2Rvd25yZXYueG1sUEsBAhQAFAAAAAgAh07iQKZOJJxb&#10;AgAA4AQAAA4AAAAAAAAAAQAgAAAAIQEAAGRycy9lMm9Eb2MueG1sUEsFBgAAAAAGAAYAWQEAAO4F&#10;AAAAAA==&#10;">
                <v:fill on="t" focussize="0,0"/>
                <v:stroke weight="7.8740157480315e-5pt" color="#000000" opacity="6553f" joinstyle="round"/>
                <v:imagedata o:title=""/>
                <o:lock v:ext="edit" aspectratio="f"/>
                <v:textbox inset="11.1125mm,3.175mm,3.175mm,3.175mm" style="mso-fit-shape-to-text:t;">
                  <w:txbxContent>
                    <w:p w14:paraId="21B821FB">
                      <w:pPr>
                        <w:pStyle w:val="23"/>
                        <w:rPr>
                          <w:rStyle w:val="21"/>
                        </w:rPr>
                      </w:pPr>
                      <w:r>
                        <w:rPr>
                          <w:rStyle w:val="21"/>
                        </w:rPr>
                        <w:tab/>
                      </w:r>
                      <w:r>
                        <w:rPr>
                          <w:rStyle w:val="21"/>
                        </w:rPr>
                        <w:t>from sklearn.metrics import mean_squared_error, r2_score</w:t>
                      </w:r>
                    </w:p>
                    <w:p w14:paraId="1F54F793">
                      <w:pPr>
                        <w:pStyle w:val="23"/>
                        <w:rPr>
                          <w:rStyle w:val="21"/>
                        </w:rPr>
                      </w:pPr>
                    </w:p>
                    <w:p w14:paraId="135903DA">
                      <w:pPr>
                        <w:pStyle w:val="23"/>
                        <w:rPr>
                          <w:rStyle w:val="21"/>
                        </w:rPr>
                      </w:pPr>
                    </w:p>
                    <w:p w14:paraId="75441CCF">
                      <w:pPr>
                        <w:pStyle w:val="23"/>
                        <w:rPr>
                          <w:rStyle w:val="21"/>
                        </w:rPr>
                      </w:pPr>
                      <w:r>
                        <w:rPr>
                          <w:rStyle w:val="21"/>
                        </w:rPr>
                        <w:tab/>
                      </w:r>
                      <w:r>
                        <w:rPr>
                          <w:rStyle w:val="21"/>
                        </w:rPr>
                        <w:t># 预测测试集</w:t>
                      </w:r>
                    </w:p>
                    <w:p w14:paraId="7B7EF0CF">
                      <w:pPr>
                        <w:pStyle w:val="23"/>
                        <w:rPr>
                          <w:rStyle w:val="21"/>
                        </w:rPr>
                      </w:pPr>
                      <w:r>
                        <w:rPr>
                          <w:rStyle w:val="21"/>
                        </w:rPr>
                        <w:tab/>
                      </w:r>
                      <w:r>
                        <w:rPr>
                          <w:rStyle w:val="21"/>
                        </w:rPr>
                        <w:t>y_pred_simple = model_simple.predict(x_test)</w:t>
                      </w:r>
                    </w:p>
                    <w:p w14:paraId="03B09191">
                      <w:pPr>
                        <w:pStyle w:val="23"/>
                        <w:rPr>
                          <w:rStyle w:val="21"/>
                        </w:rPr>
                      </w:pPr>
                    </w:p>
                    <w:p w14:paraId="440F52CB">
                      <w:pPr>
                        <w:pStyle w:val="23"/>
                        <w:rPr>
                          <w:rStyle w:val="21"/>
                        </w:rPr>
                      </w:pPr>
                      <w:r>
                        <w:rPr>
                          <w:rStyle w:val="21"/>
                        </w:rPr>
                        <w:tab/>
                      </w:r>
                      <w:r>
                        <w:rPr>
                          <w:rStyle w:val="21"/>
                        </w:rPr>
                        <w:t># 计算评估指标</w:t>
                      </w:r>
                    </w:p>
                    <w:p w14:paraId="25A5EA33">
                      <w:pPr>
                        <w:pStyle w:val="23"/>
                        <w:rPr>
                          <w:rStyle w:val="21"/>
                        </w:rPr>
                      </w:pPr>
                    </w:p>
                    <w:p w14:paraId="7B03EA54">
                      <w:pPr>
                        <w:pStyle w:val="23"/>
                        <w:rPr>
                          <w:rStyle w:val="21"/>
                        </w:rPr>
                      </w:pPr>
                      <w:r>
                        <w:rPr>
                          <w:rStyle w:val="21"/>
                        </w:rPr>
                        <w:tab/>
                      </w:r>
                      <w:r>
                        <w:rPr>
                          <w:rStyle w:val="21"/>
                        </w:rPr>
                        <w:t>mse_simple = mean_squared_error(y_test, y_pred_simple)</w:t>
                      </w:r>
                    </w:p>
                    <w:p w14:paraId="27AA62A2">
                      <w:pPr>
                        <w:pStyle w:val="23"/>
                        <w:rPr>
                          <w:rStyle w:val="21"/>
                        </w:rPr>
                      </w:pPr>
                    </w:p>
                    <w:p w14:paraId="14FFB222">
                      <w:pPr>
                        <w:pStyle w:val="23"/>
                        <w:rPr>
                          <w:rStyle w:val="21"/>
                        </w:rPr>
                      </w:pPr>
                      <w:r>
                        <w:rPr>
                          <w:rStyle w:val="21"/>
                        </w:rPr>
                        <w:tab/>
                      </w:r>
                      <w:r>
                        <w:rPr>
                          <w:rStyle w:val="21"/>
                        </w:rPr>
                        <w:t>r2_simple = r2_score(y_test, y_pred_simple)</w:t>
                      </w:r>
                    </w:p>
                    <w:p w14:paraId="28522C57">
                      <w:pPr>
                        <w:pStyle w:val="23"/>
                        <w:rPr>
                          <w:rStyle w:val="21"/>
                        </w:rPr>
                      </w:pPr>
                      <w:r>
                        <w:rPr>
                          <w:rStyle w:val="21"/>
                        </w:rPr>
                        <w:tab/>
                      </w:r>
                      <w:r>
                        <w:rPr>
                          <w:rStyle w:val="21"/>
                        </w:rPr>
                        <w:t>print(f"\n简单线性回归评估指标：")</w:t>
                      </w:r>
                    </w:p>
                    <w:p w14:paraId="055D49E5">
                      <w:pPr>
                        <w:pStyle w:val="23"/>
                        <w:rPr>
                          <w:rStyle w:val="21"/>
                        </w:rPr>
                      </w:pPr>
                      <w:r>
                        <w:rPr>
                          <w:rStyle w:val="21"/>
                        </w:rPr>
                        <w:tab/>
                      </w:r>
                      <w:r>
                        <w:rPr>
                          <w:rStyle w:val="21"/>
                        </w:rPr>
                        <w:t>print(f"测试集 MSE: {mse_simple:.4f}")</w:t>
                      </w:r>
                    </w:p>
                    <w:p w14:paraId="51EDDD39">
                      <w:pPr>
                        <w:pStyle w:val="23"/>
                        <w:rPr>
                          <w:rStyle w:val="21"/>
                        </w:rPr>
                      </w:pPr>
                      <w:r>
                        <w:rPr>
                          <w:rStyle w:val="21"/>
                        </w:rPr>
                        <w:tab/>
                      </w:r>
                      <w:r>
                        <w:rPr>
                          <w:rStyle w:val="21"/>
                        </w:rPr>
                        <w:t>print(f"测试集 R²: {r2_simple:.4f}")</w:t>
                      </w:r>
                    </w:p>
                  </w:txbxContent>
                </v:textbox>
                <w10:wrap type="none"/>
                <w10:anchorlock/>
              </v:shape>
            </w:pict>
          </mc:Fallback>
        </mc:AlternateContent>
      </w:r>
    </w:p>
    <w:p w14:paraId="3F81F84A">
      <w:pPr>
        <w:snapToGrid/>
        <w:spacing w:line="240" w:lineRule="auto"/>
      </w:pPr>
    </w:p>
    <w:p w14:paraId="37E580AD">
      <w:pPr>
        <w:pStyle w:val="5"/>
        <w:snapToGrid/>
        <w:spacing w:line="240" w:lineRule="auto"/>
        <w:ind w:left="0"/>
      </w:pPr>
      <w:r>
        <w:rPr>
          <w:i w:val="0"/>
          <w:strike w:val="0"/>
          <w:color w:val="000000"/>
          <w:u w:val="none"/>
        </w:rPr>
        <w:t>2.4 结果可视化</w:t>
      </w:r>
    </w:p>
    <w:p w14:paraId="6446A9C9">
      <w:pPr>
        <w:snapToGrid/>
        <w:spacing w:line="240" w:lineRule="auto"/>
      </w:pPr>
      <w:r>
        <w:rPr>
          <w:i w:val="0"/>
          <w:strike w:val="0"/>
          <w:color w:val="000000"/>
          <w:u w:val="none"/>
        </w:rPr>
        <w:t>绘制测试集数据点与回归线：</w:t>
      </w:r>
    </w:p>
    <w:p w14:paraId="07EC9C0B">
      <w:r>
        <mc:AlternateContent>
          <mc:Choice Requires="wps">
            <w:drawing>
              <wp:inline distT="0" distB="0" distL="0" distR="0">
                <wp:extent cx="5278120" cy="5278120"/>
                <wp:effectExtent l="0" t="0" r="0" b="0"/>
                <wp:docPr id="10" name="文本框 mj2prj"/>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5429F7F0">
                            <w:pPr>
                              <w:pStyle w:val="23"/>
                              <w:rPr>
                                <w:rStyle w:val="21"/>
                              </w:rPr>
                            </w:pPr>
                            <w:r>
                              <w:rPr>
                                <w:rStyle w:val="21"/>
                              </w:rPr>
                              <w:tab/>
                            </w:r>
                            <w:r>
                              <w:rPr>
                                <w:rStyle w:val="21"/>
                              </w:rPr>
                              <w:t>plt.scatter(x_test, y_test, color='blue', label='测试数据')</w:t>
                            </w:r>
                          </w:p>
                          <w:p w14:paraId="675E10DC">
                            <w:pPr>
                              <w:pStyle w:val="23"/>
                              <w:rPr>
                                <w:rStyle w:val="21"/>
                              </w:rPr>
                            </w:pPr>
                            <w:r>
                              <w:rPr>
                                <w:rStyle w:val="21"/>
                              </w:rPr>
                              <w:tab/>
                            </w:r>
                            <w:r>
                              <w:rPr>
                                <w:rStyle w:val="21"/>
                              </w:rPr>
                              <w:t>plt.plot(x_test, y_pred_simple, color='red', linewidth=2, label='回归线')</w:t>
                            </w:r>
                          </w:p>
                          <w:p w14:paraId="5C624D7C">
                            <w:pPr>
                              <w:pStyle w:val="23"/>
                              <w:rPr>
                                <w:rStyle w:val="21"/>
                              </w:rPr>
                            </w:pPr>
                            <w:r>
                              <w:rPr>
                                <w:rStyle w:val="21"/>
                              </w:rPr>
                              <w:tab/>
                            </w:r>
                            <w:r>
                              <w:rPr>
                                <w:rStyle w:val="21"/>
                              </w:rPr>
                              <w:t>plt.xlabel('x (特征)')</w:t>
                            </w:r>
                          </w:p>
                          <w:p w14:paraId="0AA9D8B8">
                            <w:pPr>
                              <w:pStyle w:val="23"/>
                              <w:rPr>
                                <w:rStyle w:val="21"/>
                              </w:rPr>
                            </w:pPr>
                            <w:r>
                              <w:rPr>
                                <w:rStyle w:val="21"/>
                              </w:rPr>
                              <w:tab/>
                            </w:r>
                            <w:r>
                              <w:rPr>
                                <w:rStyle w:val="21"/>
                              </w:rPr>
                              <w:t>plt.ylabel('y (标签)')</w:t>
                            </w:r>
                          </w:p>
                          <w:p w14:paraId="396D0FBA">
                            <w:pPr>
                              <w:pStyle w:val="23"/>
                              <w:rPr>
                                <w:rStyle w:val="21"/>
                              </w:rPr>
                            </w:pPr>
                            <w:r>
                              <w:rPr>
                                <w:rStyle w:val="21"/>
                              </w:rPr>
                              <w:tab/>
                            </w:r>
                            <w:r>
                              <w:rPr>
                                <w:rStyle w:val="21"/>
                              </w:rPr>
                              <w:t>plt.title('简单线性回归拟合结果')</w:t>
                            </w:r>
                          </w:p>
                          <w:p w14:paraId="4203D0DB">
                            <w:pPr>
                              <w:pStyle w:val="23"/>
                              <w:rPr>
                                <w:rStyle w:val="21"/>
                              </w:rPr>
                            </w:pPr>
                            <w:r>
                              <w:rPr>
                                <w:rStyle w:val="21"/>
                              </w:rPr>
                              <w:tab/>
                            </w:r>
                            <w:r>
                              <w:rPr>
                                <w:rStyle w:val="21"/>
                              </w:rPr>
                              <w:t>plt.legend()</w:t>
                            </w:r>
                          </w:p>
                          <w:p w14:paraId="12FC7E1C">
                            <w:pPr>
                              <w:pStyle w:val="23"/>
                              <w:rPr>
                                <w:rStyle w:val="21"/>
                              </w:rPr>
                            </w:pPr>
                            <w:r>
                              <w:rPr>
                                <w:rStyle w:val="21"/>
                              </w:rPr>
                              <w:tab/>
                            </w:r>
                            <w:r>
                              <w:rPr>
                                <w:rStyle w:val="21"/>
                              </w:rPr>
                              <w:t>plt.show()</w:t>
                            </w:r>
                          </w:p>
                        </w:txbxContent>
                      </wps:txbx>
                      <wps:bodyPr rot="0" spcFirstLastPara="0" vertOverflow="overflow" horzOverflow="overflow" vert="horz" wrap="square" lIns="400050" tIns="114300" rIns="114300" bIns="114300" numCol="1" spcCol="0" rtlCol="0" fromWordArt="0" anchor="t" anchorCtr="0" forceAA="0" compatLnSpc="1">
                        <a:spAutoFit/>
                      </wps:bodyPr>
                    </wps:wsp>
                  </a:graphicData>
                </a:graphic>
              </wp:inline>
            </w:drawing>
          </mc:Choice>
          <mc:Fallback>
            <w:pict>
              <v:shape id="文本框 mj2prj" o:spid="_x0000_s1026" o:spt="202" type="#_x0000_t202" style="height:415.6pt;width:415.6pt;" fillcolor="#FAFAFA" filled="t" stroked="t" coordsize="21600,21600" o:gfxdata="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y1Eh1dIAAAAF&#10;AQAADwAAAAAAAAABACAAAAAiAAAAZHJzL2Rvd25yZXYueG1sUEsBAhQAFAAAAAgAh07iQCEGAFRb&#10;AgAA4QQAAA4AAAAAAAAAAQAgAAAAIQEAAGRycy9lMm9Eb2MueG1sUEsFBgAAAAAGAAYAWQEAAO4F&#10;AAAAAA==&#10;">
                <v:fill on="t" focussize="0,0"/>
                <v:stroke weight="7.8740157480315e-5pt" color="#000000" opacity="6553f" joinstyle="round"/>
                <v:imagedata o:title=""/>
                <o:lock v:ext="edit" aspectratio="f"/>
                <v:textbox inset="11.1125mm,3.175mm,3.175mm,3.175mm" style="mso-fit-shape-to-text:t;">
                  <w:txbxContent>
                    <w:p w14:paraId="5429F7F0">
                      <w:pPr>
                        <w:pStyle w:val="23"/>
                        <w:rPr>
                          <w:rStyle w:val="21"/>
                        </w:rPr>
                      </w:pPr>
                      <w:r>
                        <w:rPr>
                          <w:rStyle w:val="21"/>
                        </w:rPr>
                        <w:tab/>
                      </w:r>
                      <w:r>
                        <w:rPr>
                          <w:rStyle w:val="21"/>
                        </w:rPr>
                        <w:t>plt.scatter(x_test, y_test, color='blue', label='测试数据')</w:t>
                      </w:r>
                    </w:p>
                    <w:p w14:paraId="675E10DC">
                      <w:pPr>
                        <w:pStyle w:val="23"/>
                        <w:rPr>
                          <w:rStyle w:val="21"/>
                        </w:rPr>
                      </w:pPr>
                      <w:r>
                        <w:rPr>
                          <w:rStyle w:val="21"/>
                        </w:rPr>
                        <w:tab/>
                      </w:r>
                      <w:r>
                        <w:rPr>
                          <w:rStyle w:val="21"/>
                        </w:rPr>
                        <w:t>plt.plot(x_test, y_pred_simple, color='red', linewidth=2, label='回归线')</w:t>
                      </w:r>
                    </w:p>
                    <w:p w14:paraId="5C624D7C">
                      <w:pPr>
                        <w:pStyle w:val="23"/>
                        <w:rPr>
                          <w:rStyle w:val="21"/>
                        </w:rPr>
                      </w:pPr>
                      <w:r>
                        <w:rPr>
                          <w:rStyle w:val="21"/>
                        </w:rPr>
                        <w:tab/>
                      </w:r>
                      <w:r>
                        <w:rPr>
                          <w:rStyle w:val="21"/>
                        </w:rPr>
                        <w:t>plt.xlabel('x (特征)')</w:t>
                      </w:r>
                    </w:p>
                    <w:p w14:paraId="0AA9D8B8">
                      <w:pPr>
                        <w:pStyle w:val="23"/>
                        <w:rPr>
                          <w:rStyle w:val="21"/>
                        </w:rPr>
                      </w:pPr>
                      <w:r>
                        <w:rPr>
                          <w:rStyle w:val="21"/>
                        </w:rPr>
                        <w:tab/>
                      </w:r>
                      <w:r>
                        <w:rPr>
                          <w:rStyle w:val="21"/>
                        </w:rPr>
                        <w:t>plt.ylabel('y (标签)')</w:t>
                      </w:r>
                    </w:p>
                    <w:p w14:paraId="396D0FBA">
                      <w:pPr>
                        <w:pStyle w:val="23"/>
                        <w:rPr>
                          <w:rStyle w:val="21"/>
                        </w:rPr>
                      </w:pPr>
                      <w:r>
                        <w:rPr>
                          <w:rStyle w:val="21"/>
                        </w:rPr>
                        <w:tab/>
                      </w:r>
                      <w:r>
                        <w:rPr>
                          <w:rStyle w:val="21"/>
                        </w:rPr>
                        <w:t>plt.title('简单线性回归拟合结果')</w:t>
                      </w:r>
                    </w:p>
                    <w:p w14:paraId="4203D0DB">
                      <w:pPr>
                        <w:pStyle w:val="23"/>
                        <w:rPr>
                          <w:rStyle w:val="21"/>
                        </w:rPr>
                      </w:pPr>
                      <w:r>
                        <w:rPr>
                          <w:rStyle w:val="21"/>
                        </w:rPr>
                        <w:tab/>
                      </w:r>
                      <w:r>
                        <w:rPr>
                          <w:rStyle w:val="21"/>
                        </w:rPr>
                        <w:t>plt.legend()</w:t>
                      </w:r>
                    </w:p>
                    <w:p w14:paraId="12FC7E1C">
                      <w:pPr>
                        <w:pStyle w:val="23"/>
                        <w:rPr>
                          <w:rStyle w:val="21"/>
                        </w:rPr>
                      </w:pPr>
                      <w:r>
                        <w:rPr>
                          <w:rStyle w:val="21"/>
                        </w:rPr>
                        <w:tab/>
                      </w:r>
                      <w:r>
                        <w:rPr>
                          <w:rStyle w:val="21"/>
                        </w:rPr>
                        <w:t>plt.show()</w:t>
                      </w:r>
                    </w:p>
                  </w:txbxContent>
                </v:textbox>
                <w10:wrap type="none"/>
                <w10:anchorlock/>
              </v:shape>
            </w:pict>
          </mc:Fallback>
        </mc:AlternateContent>
      </w:r>
    </w:p>
    <w:p w14:paraId="136C2907">
      <w:pPr>
        <w:snapToGrid/>
        <w:spacing w:line="240" w:lineRule="auto"/>
      </w:pPr>
    </w:p>
    <w:p w14:paraId="27104CD0">
      <w:pPr>
        <w:pStyle w:val="4"/>
        <w:snapToGrid/>
        <w:spacing w:line="240" w:lineRule="auto"/>
        <w:ind w:left="0"/>
      </w:pPr>
      <w:r>
        <w:rPr>
          <w:i w:val="0"/>
          <w:strike w:val="0"/>
          <w:color w:val="000000"/>
          <w:u w:val="none"/>
        </w:rPr>
        <w:t>步骤3：多元线性回归（扩展）</w:t>
      </w:r>
    </w:p>
    <w:p w14:paraId="59B4919B">
      <w:pPr>
        <w:pStyle w:val="5"/>
        <w:snapToGrid/>
        <w:spacing w:line="240" w:lineRule="auto"/>
        <w:ind w:left="0"/>
      </w:pPr>
      <w:r>
        <w:rPr>
          <w:i w:val="0"/>
          <w:strike w:val="0"/>
          <w:color w:val="000000"/>
          <w:u w:val="none"/>
        </w:rPr>
        <w:t>3.1 数据生成</w:t>
      </w:r>
    </w:p>
    <w:p w14:paraId="3EB8C1A0">
      <w:pPr>
        <w:snapToGrid/>
        <w:spacing w:line="240" w:lineRule="auto"/>
        <w:rPr>
          <w:i w:val="0"/>
          <w:strike w:val="0"/>
          <w:color w:val="000000"/>
          <w:u w:val="none"/>
        </w:rPr>
      </w:pPr>
      <w:r>
        <w:rPr>
          <w:i w:val="0"/>
          <w:strike w:val="0"/>
          <w:color w:val="000000"/>
          <w:u w:val="none"/>
        </w:rPr>
        <w:t>生成3个特征的多元线性回归数据，真实模型为</w:t>
      </w:r>
    </w:p>
    <w:p w14:paraId="5B6E0E03">
      <w:pPr>
        <w:snapToGrid/>
        <w:spacing w:line="240" w:lineRule="auto"/>
      </w:pPr>
      <w:r>
        <w:drawing>
          <wp:inline distT="0" distB="0" distL="114300" distR="114300">
            <wp:extent cx="2842260" cy="370840"/>
            <wp:effectExtent l="0" t="0" r="2540" b="1016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rcRect l="1726"/>
                    <a:stretch>
                      <a:fillRect/>
                    </a:stretch>
                  </pic:blipFill>
                  <pic:spPr>
                    <a:xfrm>
                      <a:off x="0" y="0"/>
                      <a:ext cx="2842260" cy="370840"/>
                    </a:xfrm>
                    <a:prstGeom prst="rect">
                      <a:avLst/>
                    </a:prstGeom>
                    <a:noFill/>
                    <a:ln>
                      <a:noFill/>
                    </a:ln>
                  </pic:spPr>
                </pic:pic>
              </a:graphicData>
            </a:graphic>
          </wp:inline>
        </w:drawing>
      </w:r>
      <w:r>
        <w:rPr>
          <w:i w:val="0"/>
          <w:strike w:val="0"/>
          <w:color w:val="000000"/>
          <w:u w:val="none"/>
        </w:rPr>
        <w:t>：</w:t>
      </w:r>
    </w:p>
    <w:p w14:paraId="48842997">
      <w:r>
        <w:rPr>
          <w:i w:val="0"/>
          <w:strike w:val="0"/>
          <w:color w:val="000000"/>
          <w:u w:val="none"/>
        </w:rPr>
        <w:t>python</w:t>
      </w:r>
    </w:p>
    <w:p w14:paraId="058B1119">
      <w:r>
        <mc:AlternateContent>
          <mc:Choice Requires="wps">
            <w:drawing>
              <wp:inline distT="0" distB="0" distL="0" distR="0">
                <wp:extent cx="5278120" cy="5278120"/>
                <wp:effectExtent l="0" t="0" r="0" b="0"/>
                <wp:docPr id="12" name="文本框 bv8rt1"/>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1F4FB7C3">
                            <w:pPr>
                              <w:pStyle w:val="23"/>
                              <w:rPr>
                                <w:rStyle w:val="21"/>
                              </w:rPr>
                            </w:pPr>
                            <w:r>
                              <w:rPr>
                                <w:rStyle w:val="21"/>
                              </w:rPr>
                              <w:tab/>
                            </w:r>
                            <w:r>
                              <w:rPr>
                                <w:rStyle w:val="21"/>
                              </w:rPr>
                              <w:t># 生成3个特征（100个样本）</w:t>
                            </w:r>
                          </w:p>
                          <w:p w14:paraId="6BF2EAAA">
                            <w:pPr>
                              <w:pStyle w:val="23"/>
                              <w:rPr>
                                <w:rStyle w:val="21"/>
                              </w:rPr>
                            </w:pPr>
                          </w:p>
                          <w:p w14:paraId="0008FA4F">
                            <w:pPr>
                              <w:pStyle w:val="23"/>
                              <w:rPr>
                                <w:rStyle w:val="21"/>
                              </w:rPr>
                            </w:pPr>
                            <w:r>
                              <w:rPr>
                                <w:rStyle w:val="21"/>
                              </w:rPr>
                              <w:tab/>
                            </w:r>
                            <w:r>
                              <w:rPr>
                                <w:rStyle w:val="21"/>
                              </w:rPr>
                              <w:t>np.random.seed(42)</w:t>
                            </w:r>
                          </w:p>
                          <w:p w14:paraId="58A3DD08">
                            <w:pPr>
                              <w:pStyle w:val="23"/>
                              <w:rPr>
                                <w:rStyle w:val="21"/>
                              </w:rPr>
                            </w:pPr>
                          </w:p>
                          <w:p w14:paraId="58649003">
                            <w:pPr>
                              <w:pStyle w:val="23"/>
                              <w:rPr>
                                <w:rStyle w:val="21"/>
                              </w:rPr>
                            </w:pPr>
                            <w:r>
                              <w:rPr>
                                <w:rStyle w:val="21"/>
                              </w:rPr>
                              <w:tab/>
                            </w:r>
                            <w:r>
                              <w:rPr>
                                <w:rStyle w:val="21"/>
                              </w:rPr>
                              <w:t>x_multi = np.random.randn(100, 3) # 3个特征，服从标准正态分布</w:t>
                            </w:r>
                          </w:p>
                          <w:p w14:paraId="02782630">
                            <w:pPr>
                              <w:pStyle w:val="23"/>
                              <w:rPr>
                                <w:rStyle w:val="21"/>
                              </w:rPr>
                            </w:pPr>
                          </w:p>
                          <w:p w14:paraId="02FF5218">
                            <w:pPr>
                              <w:pStyle w:val="23"/>
                              <w:rPr>
                                <w:rStyle w:val="21"/>
                              </w:rPr>
                            </w:pPr>
                            <w:r>
                              <w:rPr>
                                <w:rStyle w:val="21"/>
                              </w:rPr>
                              <w:tab/>
                            </w:r>
                            <w:r>
                              <w:rPr>
                                <w:rStyle w:val="21"/>
                              </w:rPr>
                              <w:t># 真实参数</w:t>
                            </w:r>
                          </w:p>
                          <w:p w14:paraId="64424418">
                            <w:pPr>
                              <w:pStyle w:val="23"/>
                              <w:rPr>
                                <w:rStyle w:val="21"/>
                              </w:rPr>
                            </w:pPr>
                          </w:p>
                          <w:p w14:paraId="53E697CC">
                            <w:pPr>
                              <w:pStyle w:val="23"/>
                              <w:rPr>
                                <w:rStyle w:val="21"/>
                              </w:rPr>
                            </w:pPr>
                            <w:r>
                              <w:rPr>
                                <w:rStyle w:val="21"/>
                              </w:rPr>
                              <w:tab/>
                            </w:r>
                            <w:r>
                              <w:rPr>
                                <w:rStyle w:val="21"/>
                              </w:rPr>
                              <w:t>w_true = [1.5, 0.8, -2.3]</w:t>
                            </w:r>
                          </w:p>
                          <w:p w14:paraId="6B0D1CD5">
                            <w:pPr>
                              <w:pStyle w:val="23"/>
                              <w:rPr>
                                <w:rStyle w:val="21"/>
                              </w:rPr>
                            </w:pPr>
                          </w:p>
                          <w:p w14:paraId="6BF67CAC">
                            <w:pPr>
                              <w:pStyle w:val="23"/>
                              <w:rPr>
                                <w:rStyle w:val="21"/>
                              </w:rPr>
                            </w:pPr>
                            <w:r>
                              <w:rPr>
                                <w:rStyle w:val="21"/>
                              </w:rPr>
                              <w:tab/>
                            </w:r>
                            <w:r>
                              <w:rPr>
                                <w:rStyle w:val="21"/>
                              </w:rPr>
                              <w:t>b_true = 5</w:t>
                            </w:r>
                          </w:p>
                          <w:p w14:paraId="376E3456">
                            <w:pPr>
                              <w:pStyle w:val="23"/>
                              <w:rPr>
                                <w:rStyle w:val="21"/>
                              </w:rPr>
                            </w:pPr>
                          </w:p>
                          <w:p w14:paraId="0A74B393">
                            <w:pPr>
                              <w:pStyle w:val="23"/>
                              <w:rPr>
                                <w:rStyle w:val="21"/>
                              </w:rPr>
                            </w:pPr>
                            <w:r>
                              <w:rPr>
                                <w:rStyle w:val="21"/>
                              </w:rPr>
                              <w:tab/>
                            </w:r>
                            <w:r>
                              <w:rPr>
                                <w:rStyle w:val="21"/>
                              </w:rPr>
                              <w:t># 生成标签（加入噪声）</w:t>
                            </w:r>
                          </w:p>
                          <w:p w14:paraId="475F740D">
                            <w:pPr>
                              <w:pStyle w:val="23"/>
                              <w:rPr>
                                <w:rStyle w:val="21"/>
                              </w:rPr>
                            </w:pPr>
                          </w:p>
                          <w:p w14:paraId="0E3F6706">
                            <w:pPr>
                              <w:pStyle w:val="23"/>
                              <w:rPr>
                                <w:rStyle w:val="21"/>
                              </w:rPr>
                            </w:pPr>
                            <w:r>
                              <w:rPr>
                                <w:rStyle w:val="21"/>
                              </w:rPr>
                              <w:tab/>
                            </w:r>
                            <w:r>
                              <w:rPr>
                                <w:rStyle w:val="21"/>
                              </w:rPr>
                              <w:t>y_multi_true = x_multi @ w_true + b_true + np.random.normal(0, 0.5, size=100) # @表示矩阵乘法</w:t>
                            </w:r>
                          </w:p>
                        </w:txbxContent>
                      </wps:txbx>
                      <wps:bodyPr rot="0" spcFirstLastPara="0" vertOverflow="overflow" horzOverflow="overflow" vert="horz" wrap="square" lIns="400050" tIns="114300" rIns="114300" bIns="114300" numCol="1" spcCol="0" rtlCol="0" fromWordArt="0" anchor="t" anchorCtr="0" forceAA="0" compatLnSpc="1">
                        <a:spAutoFit/>
                      </wps:bodyPr>
                    </wps:wsp>
                  </a:graphicData>
                </a:graphic>
              </wp:inline>
            </w:drawing>
          </mc:Choice>
          <mc:Fallback>
            <w:pict>
              <v:shape id="文本框 bv8rt1" o:spid="_x0000_s1026" o:spt="202" type="#_x0000_t202" style="height:415.6pt;width:415.6pt;" fillcolor="#FAFAFA" filled="t" stroked="t" coordsize="21600,21600" o:gfxdata="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tRIdXSAAAA&#10;BQEAAA8AAAAAAAAAAQAgAAAAIgAAAGRycy9kb3ducmV2LnhtbFBLAQIUABQAAAAIAIdO4kCPcVAo&#10;XAIAAOEEAAAOAAAAAAAAAAEAIAAAACEBAABkcnMvZTJvRG9jLnhtbFBLBQYAAAAABgAGAFkBAADv&#10;BQAAAAA=&#10;">
                <v:fill on="t" focussize="0,0"/>
                <v:stroke weight="7.8740157480315e-5pt" color="#000000" opacity="6553f" joinstyle="round"/>
                <v:imagedata o:title=""/>
                <o:lock v:ext="edit" aspectratio="f"/>
                <v:textbox inset="11.1125mm,3.175mm,3.175mm,3.175mm" style="mso-fit-shape-to-text:t;">
                  <w:txbxContent>
                    <w:p w14:paraId="1F4FB7C3">
                      <w:pPr>
                        <w:pStyle w:val="23"/>
                        <w:rPr>
                          <w:rStyle w:val="21"/>
                        </w:rPr>
                      </w:pPr>
                      <w:r>
                        <w:rPr>
                          <w:rStyle w:val="21"/>
                        </w:rPr>
                        <w:tab/>
                      </w:r>
                      <w:r>
                        <w:rPr>
                          <w:rStyle w:val="21"/>
                        </w:rPr>
                        <w:t># 生成3个特征（100个样本）</w:t>
                      </w:r>
                    </w:p>
                    <w:p w14:paraId="6BF2EAAA">
                      <w:pPr>
                        <w:pStyle w:val="23"/>
                        <w:rPr>
                          <w:rStyle w:val="21"/>
                        </w:rPr>
                      </w:pPr>
                    </w:p>
                    <w:p w14:paraId="0008FA4F">
                      <w:pPr>
                        <w:pStyle w:val="23"/>
                        <w:rPr>
                          <w:rStyle w:val="21"/>
                        </w:rPr>
                      </w:pPr>
                      <w:r>
                        <w:rPr>
                          <w:rStyle w:val="21"/>
                        </w:rPr>
                        <w:tab/>
                      </w:r>
                      <w:r>
                        <w:rPr>
                          <w:rStyle w:val="21"/>
                        </w:rPr>
                        <w:t>np.random.seed(42)</w:t>
                      </w:r>
                    </w:p>
                    <w:p w14:paraId="58A3DD08">
                      <w:pPr>
                        <w:pStyle w:val="23"/>
                        <w:rPr>
                          <w:rStyle w:val="21"/>
                        </w:rPr>
                      </w:pPr>
                    </w:p>
                    <w:p w14:paraId="58649003">
                      <w:pPr>
                        <w:pStyle w:val="23"/>
                        <w:rPr>
                          <w:rStyle w:val="21"/>
                        </w:rPr>
                      </w:pPr>
                      <w:r>
                        <w:rPr>
                          <w:rStyle w:val="21"/>
                        </w:rPr>
                        <w:tab/>
                      </w:r>
                      <w:r>
                        <w:rPr>
                          <w:rStyle w:val="21"/>
                        </w:rPr>
                        <w:t>x_multi = np.random.randn(100, 3) # 3个特征，服从标准正态分布</w:t>
                      </w:r>
                    </w:p>
                    <w:p w14:paraId="02782630">
                      <w:pPr>
                        <w:pStyle w:val="23"/>
                        <w:rPr>
                          <w:rStyle w:val="21"/>
                        </w:rPr>
                      </w:pPr>
                    </w:p>
                    <w:p w14:paraId="02FF5218">
                      <w:pPr>
                        <w:pStyle w:val="23"/>
                        <w:rPr>
                          <w:rStyle w:val="21"/>
                        </w:rPr>
                      </w:pPr>
                      <w:r>
                        <w:rPr>
                          <w:rStyle w:val="21"/>
                        </w:rPr>
                        <w:tab/>
                      </w:r>
                      <w:r>
                        <w:rPr>
                          <w:rStyle w:val="21"/>
                        </w:rPr>
                        <w:t># 真实参数</w:t>
                      </w:r>
                    </w:p>
                    <w:p w14:paraId="64424418">
                      <w:pPr>
                        <w:pStyle w:val="23"/>
                        <w:rPr>
                          <w:rStyle w:val="21"/>
                        </w:rPr>
                      </w:pPr>
                    </w:p>
                    <w:p w14:paraId="53E697CC">
                      <w:pPr>
                        <w:pStyle w:val="23"/>
                        <w:rPr>
                          <w:rStyle w:val="21"/>
                        </w:rPr>
                      </w:pPr>
                      <w:r>
                        <w:rPr>
                          <w:rStyle w:val="21"/>
                        </w:rPr>
                        <w:tab/>
                      </w:r>
                      <w:r>
                        <w:rPr>
                          <w:rStyle w:val="21"/>
                        </w:rPr>
                        <w:t>w_true = [1.5, 0.8, -2.3]</w:t>
                      </w:r>
                    </w:p>
                    <w:p w14:paraId="6B0D1CD5">
                      <w:pPr>
                        <w:pStyle w:val="23"/>
                        <w:rPr>
                          <w:rStyle w:val="21"/>
                        </w:rPr>
                      </w:pPr>
                    </w:p>
                    <w:p w14:paraId="6BF67CAC">
                      <w:pPr>
                        <w:pStyle w:val="23"/>
                        <w:rPr>
                          <w:rStyle w:val="21"/>
                        </w:rPr>
                      </w:pPr>
                      <w:r>
                        <w:rPr>
                          <w:rStyle w:val="21"/>
                        </w:rPr>
                        <w:tab/>
                      </w:r>
                      <w:r>
                        <w:rPr>
                          <w:rStyle w:val="21"/>
                        </w:rPr>
                        <w:t>b_true = 5</w:t>
                      </w:r>
                    </w:p>
                    <w:p w14:paraId="376E3456">
                      <w:pPr>
                        <w:pStyle w:val="23"/>
                        <w:rPr>
                          <w:rStyle w:val="21"/>
                        </w:rPr>
                      </w:pPr>
                    </w:p>
                    <w:p w14:paraId="0A74B393">
                      <w:pPr>
                        <w:pStyle w:val="23"/>
                        <w:rPr>
                          <w:rStyle w:val="21"/>
                        </w:rPr>
                      </w:pPr>
                      <w:r>
                        <w:rPr>
                          <w:rStyle w:val="21"/>
                        </w:rPr>
                        <w:tab/>
                      </w:r>
                      <w:r>
                        <w:rPr>
                          <w:rStyle w:val="21"/>
                        </w:rPr>
                        <w:t># 生成标签（加入噪声）</w:t>
                      </w:r>
                    </w:p>
                    <w:p w14:paraId="475F740D">
                      <w:pPr>
                        <w:pStyle w:val="23"/>
                        <w:rPr>
                          <w:rStyle w:val="21"/>
                        </w:rPr>
                      </w:pPr>
                    </w:p>
                    <w:p w14:paraId="0E3F6706">
                      <w:pPr>
                        <w:pStyle w:val="23"/>
                        <w:rPr>
                          <w:rStyle w:val="21"/>
                        </w:rPr>
                      </w:pPr>
                      <w:r>
                        <w:rPr>
                          <w:rStyle w:val="21"/>
                        </w:rPr>
                        <w:tab/>
                      </w:r>
                      <w:r>
                        <w:rPr>
                          <w:rStyle w:val="21"/>
                        </w:rPr>
                        <w:t>y_multi_true = x_multi @ w_true + b_true + np.random.normal(0, 0.5, size=100) # @表示矩阵乘法</w:t>
                      </w:r>
                    </w:p>
                  </w:txbxContent>
                </v:textbox>
                <w10:wrap type="none"/>
                <w10:anchorlock/>
              </v:shape>
            </w:pict>
          </mc:Fallback>
        </mc:AlternateContent>
      </w:r>
    </w:p>
    <w:p w14:paraId="4D41323E">
      <w:pPr>
        <w:snapToGrid/>
        <w:spacing w:line="240" w:lineRule="auto"/>
      </w:pPr>
    </w:p>
    <w:p w14:paraId="603882ED">
      <w:pPr>
        <w:pStyle w:val="5"/>
        <w:snapToGrid/>
        <w:spacing w:line="240" w:lineRule="auto"/>
        <w:ind w:left="0"/>
      </w:pPr>
      <w:r>
        <w:rPr>
          <w:i w:val="0"/>
          <w:strike w:val="0"/>
          <w:color w:val="000000"/>
          <w:u w:val="none"/>
        </w:rPr>
        <w:t>3.2 模型构建、训练与评估</w:t>
      </w:r>
    </w:p>
    <w:p w14:paraId="1361BE18">
      <w:r>
        <w:rPr>
          <w:i w:val="0"/>
          <w:strike w:val="0"/>
          <w:color w:val="000000"/>
          <w:u w:val="none"/>
        </w:rPr>
        <w:t>python</w:t>
      </w:r>
    </w:p>
    <w:p w14:paraId="5E67C3B2">
      <w:r>
        <mc:AlternateContent>
          <mc:Choice Requires="wps">
            <w:drawing>
              <wp:inline distT="0" distB="0" distL="0" distR="0">
                <wp:extent cx="5278120" cy="5278120"/>
                <wp:effectExtent l="0" t="0" r="0" b="0"/>
                <wp:docPr id="14" name="文本框 zb3698"/>
                <wp:cNvGraphicFramePr/>
                <a:graphic xmlns:a="http://schemas.openxmlformats.org/drawingml/2006/main">
                  <a:graphicData uri="http://schemas.microsoft.com/office/word/2010/wordprocessingShape">
                    <wps:wsp>
                      <wps:cNvSpPr txBox="1"/>
                      <wps:spPr>
                        <a:xfrm>
                          <a:off x="0" y="0"/>
                          <a:ext cx="5278120" cy="5278120"/>
                        </a:xfrm>
                        <a:prstGeom prst="rect">
                          <a:avLst/>
                        </a:prstGeom>
                        <a:solidFill>
                          <a:srgbClr val="FAFAFA"/>
                        </a:solidFill>
                        <a:ln w="1">
                          <a:solidFill>
                            <a:srgbClr val="000000">
                              <a:alpha val="10000"/>
                            </a:srgbClr>
                          </a:solidFill>
                        </a:ln>
                      </wps:spPr>
                      <wps:txbx>
                        <w:txbxContent>
                          <w:p w14:paraId="3ABA853F">
                            <w:pPr>
                              <w:pStyle w:val="23"/>
                              <w:rPr>
                                <w:rStyle w:val="21"/>
                              </w:rPr>
                            </w:pPr>
                            <w:r>
                              <w:rPr>
                                <w:rStyle w:val="21"/>
                              </w:rPr>
                              <w:tab/>
                            </w:r>
                            <w:r>
                              <w:rPr>
                                <w:rStyle w:val="21"/>
                              </w:rPr>
                              <w:t># 划分训练集和测试集</w:t>
                            </w:r>
                          </w:p>
                          <w:p w14:paraId="4D919BAD">
                            <w:pPr>
                              <w:pStyle w:val="23"/>
                              <w:rPr>
                                <w:rStyle w:val="21"/>
                              </w:rPr>
                            </w:pPr>
                          </w:p>
                          <w:p w14:paraId="49AC1E12">
                            <w:pPr>
                              <w:pStyle w:val="23"/>
                              <w:rPr>
                                <w:rStyle w:val="21"/>
                              </w:rPr>
                            </w:pPr>
                            <w:r>
                              <w:rPr>
                                <w:rStyle w:val="21"/>
                              </w:rPr>
                              <w:tab/>
                            </w:r>
                            <w:r>
                              <w:rPr>
                                <w:rStyle w:val="21"/>
                              </w:rPr>
                              <w:t>x_train_multi, x_test_multi, y_train_multi, y_test_multi = train_test_split(</w:t>
                            </w:r>
                          </w:p>
                          <w:p w14:paraId="4FD2D83B">
                            <w:pPr>
                              <w:pStyle w:val="23"/>
                              <w:rPr>
                                <w:rStyle w:val="21"/>
                              </w:rPr>
                            </w:pPr>
                          </w:p>
                          <w:p w14:paraId="7C224809">
                            <w:pPr>
                              <w:pStyle w:val="23"/>
                              <w:rPr>
                                <w:rStyle w:val="21"/>
                              </w:rPr>
                            </w:pPr>
                            <w:r>
                              <w:rPr>
                                <w:rStyle w:val="21"/>
                              </w:rPr>
                              <w:tab/>
                            </w:r>
                            <w:r>
                              <w:rPr>
                                <w:rStyle w:val="21"/>
                              </w:rPr>
                              <w:t>x_multi, y_multi_true, test_size=0.2, random_state=42</w:t>
                            </w:r>
                          </w:p>
                          <w:p w14:paraId="2C635E79">
                            <w:pPr>
                              <w:pStyle w:val="23"/>
                              <w:rPr>
                                <w:rStyle w:val="21"/>
                              </w:rPr>
                            </w:pPr>
                          </w:p>
                          <w:p w14:paraId="7AB0FF69">
                            <w:pPr>
                              <w:pStyle w:val="23"/>
                              <w:rPr>
                                <w:rStyle w:val="21"/>
                              </w:rPr>
                            </w:pPr>
                            <w:r>
                              <w:rPr>
                                <w:rStyle w:val="21"/>
                              </w:rPr>
                              <w:tab/>
                            </w:r>
                            <w:r>
                              <w:rPr>
                                <w:rStyle w:val="21"/>
                              </w:rPr>
                              <w:t>)</w:t>
                            </w:r>
                          </w:p>
                          <w:p w14:paraId="70022AFC">
                            <w:pPr>
                              <w:pStyle w:val="23"/>
                              <w:rPr>
                                <w:rStyle w:val="21"/>
                              </w:rPr>
                            </w:pPr>
                          </w:p>
                          <w:p w14:paraId="736B865D">
                            <w:pPr>
                              <w:pStyle w:val="23"/>
                              <w:rPr>
                                <w:rStyle w:val="21"/>
                              </w:rPr>
                            </w:pPr>
                            <w:r>
                              <w:rPr>
                                <w:rStyle w:val="21"/>
                              </w:rPr>
                              <w:tab/>
                            </w:r>
                            <w:r>
                              <w:rPr>
                                <w:rStyle w:val="21"/>
                              </w:rPr>
                              <w:t># 初始化并训练多元线性回归模型</w:t>
                            </w:r>
                          </w:p>
                          <w:p w14:paraId="047CC7B2">
                            <w:pPr>
                              <w:pStyle w:val="23"/>
                              <w:rPr>
                                <w:rStyle w:val="21"/>
                              </w:rPr>
                            </w:pPr>
                          </w:p>
                          <w:p w14:paraId="28C79FF7">
                            <w:pPr>
                              <w:pStyle w:val="23"/>
                              <w:rPr>
                                <w:rStyle w:val="21"/>
                              </w:rPr>
                            </w:pPr>
                            <w:r>
                              <w:rPr>
                                <w:rStyle w:val="21"/>
                              </w:rPr>
                              <w:tab/>
                            </w:r>
                            <w:r>
                              <w:rPr>
                                <w:rStyle w:val="21"/>
                              </w:rPr>
                              <w:t>model_multi = LinearRegression()</w:t>
                            </w:r>
                          </w:p>
                          <w:p w14:paraId="47D99EE4">
                            <w:pPr>
                              <w:pStyle w:val="23"/>
                              <w:rPr>
                                <w:rStyle w:val="21"/>
                              </w:rPr>
                            </w:pPr>
                          </w:p>
                          <w:p w14:paraId="6C6FE577">
                            <w:pPr>
                              <w:pStyle w:val="23"/>
                              <w:rPr>
                                <w:rStyle w:val="21"/>
                              </w:rPr>
                            </w:pPr>
                            <w:r>
                              <w:rPr>
                                <w:rStyle w:val="21"/>
                              </w:rPr>
                              <w:tab/>
                            </w:r>
                            <w:r>
                              <w:rPr>
                                <w:rStyle w:val="21"/>
                              </w:rPr>
                              <w:t>model_multi.fit(x_train_multi, y_train_multi)</w:t>
                            </w:r>
                          </w:p>
                          <w:p w14:paraId="31EF5AFC">
                            <w:pPr>
                              <w:pStyle w:val="23"/>
                              <w:rPr>
                                <w:rStyle w:val="21"/>
                              </w:rPr>
                            </w:pPr>
                          </w:p>
                          <w:p w14:paraId="14668A7E">
                            <w:pPr>
                              <w:pStyle w:val="23"/>
                              <w:rPr>
                                <w:rStyle w:val="21"/>
                              </w:rPr>
                            </w:pPr>
                            <w:r>
                              <w:rPr>
                                <w:rStyle w:val="21"/>
                              </w:rPr>
                              <w:tab/>
                            </w:r>
                            <w:r>
                              <w:rPr>
                                <w:rStyle w:val="21"/>
                              </w:rPr>
                              <w:t># 输出参数</w:t>
                            </w:r>
                          </w:p>
                          <w:p w14:paraId="7CF6D5B7">
                            <w:pPr>
                              <w:pStyle w:val="23"/>
                              <w:rPr>
                                <w:rStyle w:val="21"/>
                              </w:rPr>
                            </w:pPr>
                          </w:p>
                          <w:p w14:paraId="4B05047B">
                            <w:pPr>
                              <w:pStyle w:val="23"/>
                              <w:rPr>
                                <w:rStyle w:val="21"/>
                              </w:rPr>
                            </w:pPr>
                            <w:r>
                              <w:rPr>
                                <w:rStyle w:val="21"/>
                              </w:rPr>
                              <w:tab/>
                            </w:r>
                            <w:r>
                              <w:rPr>
                                <w:rStyle w:val="21"/>
                              </w:rPr>
                              <w:t>print(f"\n多元线性回归参数：")</w:t>
                            </w:r>
                          </w:p>
                          <w:p w14:paraId="36898B64">
                            <w:pPr>
                              <w:pStyle w:val="23"/>
                              <w:rPr>
                                <w:rStyle w:val="21"/>
                              </w:rPr>
                            </w:pPr>
                          </w:p>
                          <w:p w14:paraId="7F580597">
                            <w:pPr>
                              <w:pStyle w:val="23"/>
                              <w:rPr>
                                <w:rStyle w:val="21"/>
                              </w:rPr>
                            </w:pPr>
                            <w:r>
                              <w:rPr>
                                <w:rStyle w:val="21"/>
                              </w:rPr>
                              <w:tab/>
                            </w:r>
                            <w:r>
                              <w:rPr>
                                <w:rStyle w:val="21"/>
                              </w:rPr>
                              <w:t>print(f"系数 w: {model_multi.coef_}（真实值：{w_true}）")</w:t>
                            </w:r>
                          </w:p>
                          <w:p w14:paraId="528E56BC">
                            <w:pPr>
                              <w:pStyle w:val="23"/>
                              <w:rPr>
                                <w:rStyle w:val="21"/>
                              </w:rPr>
                            </w:pPr>
                          </w:p>
                          <w:p w14:paraId="0A82AEEB">
                            <w:pPr>
                              <w:pStyle w:val="23"/>
                              <w:rPr>
                                <w:rStyle w:val="21"/>
                              </w:rPr>
                            </w:pPr>
                            <w:r>
                              <w:rPr>
                                <w:rStyle w:val="21"/>
                              </w:rPr>
                              <w:tab/>
                            </w:r>
                            <w:r>
                              <w:rPr>
                                <w:rStyle w:val="21"/>
                              </w:rPr>
                              <w:t>print(f"截距 b: {model_multi.intercept_:.4f}（真实值：{b_true}）")</w:t>
                            </w:r>
                          </w:p>
                          <w:p w14:paraId="79E12BFF">
                            <w:pPr>
                              <w:pStyle w:val="23"/>
                              <w:rPr>
                                <w:rStyle w:val="21"/>
                              </w:rPr>
                            </w:pPr>
                          </w:p>
                          <w:p w14:paraId="3C2FF399">
                            <w:pPr>
                              <w:pStyle w:val="23"/>
                              <w:rPr>
                                <w:rStyle w:val="21"/>
                              </w:rPr>
                            </w:pPr>
                          </w:p>
                          <w:p w14:paraId="151A33E3">
                            <w:pPr>
                              <w:pStyle w:val="23"/>
                              <w:rPr>
                                <w:rStyle w:val="21"/>
                              </w:rPr>
                            </w:pPr>
                            <w:r>
                              <w:rPr>
                                <w:rStyle w:val="21"/>
                              </w:rPr>
                              <w:tab/>
                            </w:r>
                            <w:r>
                              <w:rPr>
                                <w:rStyle w:val="21"/>
                              </w:rPr>
                              <w:t># 评估</w:t>
                            </w:r>
                          </w:p>
                          <w:p w14:paraId="3B613801">
                            <w:pPr>
                              <w:pStyle w:val="23"/>
                              <w:rPr>
                                <w:rStyle w:val="21"/>
                              </w:rPr>
                            </w:pPr>
                          </w:p>
                          <w:p w14:paraId="18EEAE6B">
                            <w:pPr>
                              <w:pStyle w:val="23"/>
                              <w:rPr>
                                <w:rStyle w:val="21"/>
                              </w:rPr>
                            </w:pPr>
                            <w:r>
                              <w:rPr>
                                <w:rStyle w:val="21"/>
                              </w:rPr>
                              <w:tab/>
                            </w:r>
                            <w:r>
                              <w:rPr>
                                <w:rStyle w:val="21"/>
                              </w:rPr>
                              <w:t>y_pred_multi = model_multi.predict(x_test_multi)</w:t>
                            </w:r>
                          </w:p>
                          <w:p w14:paraId="388301D7">
                            <w:pPr>
                              <w:pStyle w:val="23"/>
                              <w:rPr>
                                <w:rStyle w:val="21"/>
                              </w:rPr>
                            </w:pPr>
                          </w:p>
                          <w:p w14:paraId="3CBAB5E8">
                            <w:pPr>
                              <w:pStyle w:val="23"/>
                              <w:rPr>
                                <w:rStyle w:val="21"/>
                              </w:rPr>
                            </w:pPr>
                            <w:r>
                              <w:rPr>
                                <w:rStyle w:val="21"/>
                              </w:rPr>
                              <w:tab/>
                            </w:r>
                            <w:r>
                              <w:rPr>
                                <w:rStyle w:val="21"/>
                              </w:rPr>
                              <w:t>mse_multi = mean_squared_error(y_test_multi, y_pred_multi)</w:t>
                            </w:r>
                          </w:p>
                          <w:p w14:paraId="6C944C82">
                            <w:pPr>
                              <w:pStyle w:val="23"/>
                              <w:rPr>
                                <w:rStyle w:val="21"/>
                              </w:rPr>
                            </w:pPr>
                          </w:p>
                          <w:p w14:paraId="113381EE">
                            <w:pPr>
                              <w:pStyle w:val="23"/>
                              <w:rPr>
                                <w:rStyle w:val="21"/>
                              </w:rPr>
                            </w:pPr>
                            <w:r>
                              <w:rPr>
                                <w:rStyle w:val="21"/>
                              </w:rPr>
                              <w:tab/>
                            </w:r>
                            <w:r>
                              <w:rPr>
                                <w:rStyle w:val="21"/>
                              </w:rPr>
                              <w:t>r2_multi = r2_score(y_test_multi, y_pred_multi)</w:t>
                            </w:r>
                          </w:p>
                          <w:p w14:paraId="592E751B">
                            <w:pPr>
                              <w:pStyle w:val="23"/>
                              <w:rPr>
                                <w:rStyle w:val="21"/>
                              </w:rPr>
                            </w:pPr>
                          </w:p>
                          <w:p w14:paraId="6A6ED48A">
                            <w:pPr>
                              <w:pStyle w:val="23"/>
                              <w:rPr>
                                <w:rStyle w:val="21"/>
                              </w:rPr>
                            </w:pPr>
                            <w:r>
                              <w:rPr>
                                <w:rStyle w:val="21"/>
                              </w:rPr>
                              <w:tab/>
                            </w:r>
                            <w:r>
                              <w:rPr>
                                <w:rStyle w:val="21"/>
                              </w:rPr>
                              <w:t>print(f"\n多元线性回归评估指标：")</w:t>
                            </w:r>
                          </w:p>
                          <w:p w14:paraId="02528BE9">
                            <w:pPr>
                              <w:pStyle w:val="23"/>
                              <w:rPr>
                                <w:rStyle w:val="21"/>
                              </w:rPr>
                            </w:pPr>
                          </w:p>
                          <w:p w14:paraId="5A8BD03F">
                            <w:pPr>
                              <w:pStyle w:val="23"/>
                              <w:rPr>
                                <w:rStyle w:val="21"/>
                              </w:rPr>
                            </w:pPr>
                            <w:r>
                              <w:rPr>
                                <w:rStyle w:val="21"/>
                              </w:rPr>
                              <w:tab/>
                            </w:r>
                            <w:r>
                              <w:rPr>
                                <w:rStyle w:val="21"/>
                              </w:rPr>
                              <w:t>print(f"测试集 MSE: {mse_multi:.4f}")</w:t>
                            </w:r>
                          </w:p>
                          <w:p w14:paraId="5A83263E">
                            <w:pPr>
                              <w:pStyle w:val="23"/>
                              <w:rPr>
                                <w:rStyle w:val="21"/>
                              </w:rPr>
                            </w:pPr>
                          </w:p>
                          <w:p w14:paraId="6BB0A311">
                            <w:pPr>
                              <w:pStyle w:val="23"/>
                              <w:rPr>
                                <w:rStyle w:val="21"/>
                              </w:rPr>
                            </w:pPr>
                            <w:r>
                              <w:rPr>
                                <w:rStyle w:val="21"/>
                              </w:rPr>
                              <w:tab/>
                            </w:r>
                            <w:r>
                              <w:rPr>
                                <w:rStyle w:val="21"/>
                              </w:rPr>
                              <w:t>print(f"测试集 R²: {r2_multi:.4f}")</w:t>
                            </w:r>
                          </w:p>
                        </w:txbxContent>
                      </wps:txbx>
                      <wps:bodyPr rot="0" spcFirstLastPara="0" vertOverflow="overflow" horzOverflow="overflow" vert="horz" wrap="square" lIns="400050" tIns="114300" rIns="114300" bIns="114300" numCol="1" spcCol="0" rtlCol="0" fromWordArt="0" anchor="t" anchorCtr="0" forceAA="0" compatLnSpc="1">
                        <a:spAutoFit/>
                      </wps:bodyPr>
                    </wps:wsp>
                  </a:graphicData>
                </a:graphic>
              </wp:inline>
            </w:drawing>
          </mc:Choice>
          <mc:Fallback>
            <w:pict>
              <v:shape id="文本框 zb3698" o:spid="_x0000_s1026" o:spt="202" type="#_x0000_t202" style="height:415.6pt;width:415.6pt;" fillcolor="#FAFAFA" filled="t" stroked="t" coordsize="21600,21600" o:gfxdata="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y1Eh1dIA&#10;AAAFAQAADwAAAAAAAAABACAAAAAiAAAAZHJzL2Rvd25yZXYueG1sUEsBAhQAFAAAAAgAh07iQLcY&#10;vJJeAgAA4QQAAA4AAAAAAAAAAQAgAAAAIQEAAGRycy9lMm9Eb2MueG1sUEsFBgAAAAAGAAYAWQEA&#10;APEFAAAAAA==&#10;">
                <v:fill on="t" focussize="0,0"/>
                <v:stroke weight="7.8740157480315e-5pt" color="#000000" opacity="6553f" joinstyle="round"/>
                <v:imagedata o:title=""/>
                <o:lock v:ext="edit" aspectratio="f"/>
                <v:textbox inset="11.1125mm,3.175mm,3.175mm,3.175mm" style="mso-fit-shape-to-text:t;">
                  <w:txbxContent>
                    <w:p w14:paraId="3ABA853F">
                      <w:pPr>
                        <w:pStyle w:val="23"/>
                        <w:rPr>
                          <w:rStyle w:val="21"/>
                        </w:rPr>
                      </w:pPr>
                      <w:r>
                        <w:rPr>
                          <w:rStyle w:val="21"/>
                        </w:rPr>
                        <w:tab/>
                      </w:r>
                      <w:r>
                        <w:rPr>
                          <w:rStyle w:val="21"/>
                        </w:rPr>
                        <w:t># 划分训练集和测试集</w:t>
                      </w:r>
                    </w:p>
                    <w:p w14:paraId="4D919BAD">
                      <w:pPr>
                        <w:pStyle w:val="23"/>
                        <w:rPr>
                          <w:rStyle w:val="21"/>
                        </w:rPr>
                      </w:pPr>
                    </w:p>
                    <w:p w14:paraId="49AC1E12">
                      <w:pPr>
                        <w:pStyle w:val="23"/>
                        <w:rPr>
                          <w:rStyle w:val="21"/>
                        </w:rPr>
                      </w:pPr>
                      <w:r>
                        <w:rPr>
                          <w:rStyle w:val="21"/>
                        </w:rPr>
                        <w:tab/>
                      </w:r>
                      <w:r>
                        <w:rPr>
                          <w:rStyle w:val="21"/>
                        </w:rPr>
                        <w:t>x_train_multi, x_test_multi, y_train_multi, y_test_multi = train_test_split(</w:t>
                      </w:r>
                    </w:p>
                    <w:p w14:paraId="4FD2D83B">
                      <w:pPr>
                        <w:pStyle w:val="23"/>
                        <w:rPr>
                          <w:rStyle w:val="21"/>
                        </w:rPr>
                      </w:pPr>
                    </w:p>
                    <w:p w14:paraId="7C224809">
                      <w:pPr>
                        <w:pStyle w:val="23"/>
                        <w:rPr>
                          <w:rStyle w:val="21"/>
                        </w:rPr>
                      </w:pPr>
                      <w:r>
                        <w:rPr>
                          <w:rStyle w:val="21"/>
                        </w:rPr>
                        <w:tab/>
                      </w:r>
                      <w:r>
                        <w:rPr>
                          <w:rStyle w:val="21"/>
                        </w:rPr>
                        <w:t>x_multi, y_multi_true, test_size=0.2, random_state=42</w:t>
                      </w:r>
                    </w:p>
                    <w:p w14:paraId="2C635E79">
                      <w:pPr>
                        <w:pStyle w:val="23"/>
                        <w:rPr>
                          <w:rStyle w:val="21"/>
                        </w:rPr>
                      </w:pPr>
                    </w:p>
                    <w:p w14:paraId="7AB0FF69">
                      <w:pPr>
                        <w:pStyle w:val="23"/>
                        <w:rPr>
                          <w:rStyle w:val="21"/>
                        </w:rPr>
                      </w:pPr>
                      <w:r>
                        <w:rPr>
                          <w:rStyle w:val="21"/>
                        </w:rPr>
                        <w:tab/>
                      </w:r>
                      <w:r>
                        <w:rPr>
                          <w:rStyle w:val="21"/>
                        </w:rPr>
                        <w:t>)</w:t>
                      </w:r>
                    </w:p>
                    <w:p w14:paraId="70022AFC">
                      <w:pPr>
                        <w:pStyle w:val="23"/>
                        <w:rPr>
                          <w:rStyle w:val="21"/>
                        </w:rPr>
                      </w:pPr>
                    </w:p>
                    <w:p w14:paraId="736B865D">
                      <w:pPr>
                        <w:pStyle w:val="23"/>
                        <w:rPr>
                          <w:rStyle w:val="21"/>
                        </w:rPr>
                      </w:pPr>
                      <w:r>
                        <w:rPr>
                          <w:rStyle w:val="21"/>
                        </w:rPr>
                        <w:tab/>
                      </w:r>
                      <w:r>
                        <w:rPr>
                          <w:rStyle w:val="21"/>
                        </w:rPr>
                        <w:t># 初始化并训练多元线性回归模型</w:t>
                      </w:r>
                    </w:p>
                    <w:p w14:paraId="047CC7B2">
                      <w:pPr>
                        <w:pStyle w:val="23"/>
                        <w:rPr>
                          <w:rStyle w:val="21"/>
                        </w:rPr>
                      </w:pPr>
                    </w:p>
                    <w:p w14:paraId="28C79FF7">
                      <w:pPr>
                        <w:pStyle w:val="23"/>
                        <w:rPr>
                          <w:rStyle w:val="21"/>
                        </w:rPr>
                      </w:pPr>
                      <w:r>
                        <w:rPr>
                          <w:rStyle w:val="21"/>
                        </w:rPr>
                        <w:tab/>
                      </w:r>
                      <w:r>
                        <w:rPr>
                          <w:rStyle w:val="21"/>
                        </w:rPr>
                        <w:t>model_multi = LinearRegression()</w:t>
                      </w:r>
                    </w:p>
                    <w:p w14:paraId="47D99EE4">
                      <w:pPr>
                        <w:pStyle w:val="23"/>
                        <w:rPr>
                          <w:rStyle w:val="21"/>
                        </w:rPr>
                      </w:pPr>
                    </w:p>
                    <w:p w14:paraId="6C6FE577">
                      <w:pPr>
                        <w:pStyle w:val="23"/>
                        <w:rPr>
                          <w:rStyle w:val="21"/>
                        </w:rPr>
                      </w:pPr>
                      <w:r>
                        <w:rPr>
                          <w:rStyle w:val="21"/>
                        </w:rPr>
                        <w:tab/>
                      </w:r>
                      <w:r>
                        <w:rPr>
                          <w:rStyle w:val="21"/>
                        </w:rPr>
                        <w:t>model_multi.fit(x_train_multi, y_train_multi)</w:t>
                      </w:r>
                    </w:p>
                    <w:p w14:paraId="31EF5AFC">
                      <w:pPr>
                        <w:pStyle w:val="23"/>
                        <w:rPr>
                          <w:rStyle w:val="21"/>
                        </w:rPr>
                      </w:pPr>
                    </w:p>
                    <w:p w14:paraId="14668A7E">
                      <w:pPr>
                        <w:pStyle w:val="23"/>
                        <w:rPr>
                          <w:rStyle w:val="21"/>
                        </w:rPr>
                      </w:pPr>
                      <w:r>
                        <w:rPr>
                          <w:rStyle w:val="21"/>
                        </w:rPr>
                        <w:tab/>
                      </w:r>
                      <w:r>
                        <w:rPr>
                          <w:rStyle w:val="21"/>
                        </w:rPr>
                        <w:t># 输出参数</w:t>
                      </w:r>
                    </w:p>
                    <w:p w14:paraId="7CF6D5B7">
                      <w:pPr>
                        <w:pStyle w:val="23"/>
                        <w:rPr>
                          <w:rStyle w:val="21"/>
                        </w:rPr>
                      </w:pPr>
                    </w:p>
                    <w:p w14:paraId="4B05047B">
                      <w:pPr>
                        <w:pStyle w:val="23"/>
                        <w:rPr>
                          <w:rStyle w:val="21"/>
                        </w:rPr>
                      </w:pPr>
                      <w:r>
                        <w:rPr>
                          <w:rStyle w:val="21"/>
                        </w:rPr>
                        <w:tab/>
                      </w:r>
                      <w:r>
                        <w:rPr>
                          <w:rStyle w:val="21"/>
                        </w:rPr>
                        <w:t>print(f"\n多元线性回归参数：")</w:t>
                      </w:r>
                    </w:p>
                    <w:p w14:paraId="36898B64">
                      <w:pPr>
                        <w:pStyle w:val="23"/>
                        <w:rPr>
                          <w:rStyle w:val="21"/>
                        </w:rPr>
                      </w:pPr>
                    </w:p>
                    <w:p w14:paraId="7F580597">
                      <w:pPr>
                        <w:pStyle w:val="23"/>
                        <w:rPr>
                          <w:rStyle w:val="21"/>
                        </w:rPr>
                      </w:pPr>
                      <w:r>
                        <w:rPr>
                          <w:rStyle w:val="21"/>
                        </w:rPr>
                        <w:tab/>
                      </w:r>
                      <w:r>
                        <w:rPr>
                          <w:rStyle w:val="21"/>
                        </w:rPr>
                        <w:t>print(f"系数 w: {model_multi.coef_}（真实值：{w_true}）")</w:t>
                      </w:r>
                    </w:p>
                    <w:p w14:paraId="528E56BC">
                      <w:pPr>
                        <w:pStyle w:val="23"/>
                        <w:rPr>
                          <w:rStyle w:val="21"/>
                        </w:rPr>
                      </w:pPr>
                    </w:p>
                    <w:p w14:paraId="0A82AEEB">
                      <w:pPr>
                        <w:pStyle w:val="23"/>
                        <w:rPr>
                          <w:rStyle w:val="21"/>
                        </w:rPr>
                      </w:pPr>
                      <w:r>
                        <w:rPr>
                          <w:rStyle w:val="21"/>
                        </w:rPr>
                        <w:tab/>
                      </w:r>
                      <w:r>
                        <w:rPr>
                          <w:rStyle w:val="21"/>
                        </w:rPr>
                        <w:t>print(f"截距 b: {model_multi.intercept_:.4f}（真实值：{b_true}）")</w:t>
                      </w:r>
                    </w:p>
                    <w:p w14:paraId="79E12BFF">
                      <w:pPr>
                        <w:pStyle w:val="23"/>
                        <w:rPr>
                          <w:rStyle w:val="21"/>
                        </w:rPr>
                      </w:pPr>
                    </w:p>
                    <w:p w14:paraId="3C2FF399">
                      <w:pPr>
                        <w:pStyle w:val="23"/>
                        <w:rPr>
                          <w:rStyle w:val="21"/>
                        </w:rPr>
                      </w:pPr>
                    </w:p>
                    <w:p w14:paraId="151A33E3">
                      <w:pPr>
                        <w:pStyle w:val="23"/>
                        <w:rPr>
                          <w:rStyle w:val="21"/>
                        </w:rPr>
                      </w:pPr>
                      <w:r>
                        <w:rPr>
                          <w:rStyle w:val="21"/>
                        </w:rPr>
                        <w:tab/>
                      </w:r>
                      <w:r>
                        <w:rPr>
                          <w:rStyle w:val="21"/>
                        </w:rPr>
                        <w:t># 评估</w:t>
                      </w:r>
                    </w:p>
                    <w:p w14:paraId="3B613801">
                      <w:pPr>
                        <w:pStyle w:val="23"/>
                        <w:rPr>
                          <w:rStyle w:val="21"/>
                        </w:rPr>
                      </w:pPr>
                    </w:p>
                    <w:p w14:paraId="18EEAE6B">
                      <w:pPr>
                        <w:pStyle w:val="23"/>
                        <w:rPr>
                          <w:rStyle w:val="21"/>
                        </w:rPr>
                      </w:pPr>
                      <w:r>
                        <w:rPr>
                          <w:rStyle w:val="21"/>
                        </w:rPr>
                        <w:tab/>
                      </w:r>
                      <w:r>
                        <w:rPr>
                          <w:rStyle w:val="21"/>
                        </w:rPr>
                        <w:t>y_pred_multi = model_multi.predict(x_test_multi)</w:t>
                      </w:r>
                    </w:p>
                    <w:p w14:paraId="388301D7">
                      <w:pPr>
                        <w:pStyle w:val="23"/>
                        <w:rPr>
                          <w:rStyle w:val="21"/>
                        </w:rPr>
                      </w:pPr>
                    </w:p>
                    <w:p w14:paraId="3CBAB5E8">
                      <w:pPr>
                        <w:pStyle w:val="23"/>
                        <w:rPr>
                          <w:rStyle w:val="21"/>
                        </w:rPr>
                      </w:pPr>
                      <w:r>
                        <w:rPr>
                          <w:rStyle w:val="21"/>
                        </w:rPr>
                        <w:tab/>
                      </w:r>
                      <w:r>
                        <w:rPr>
                          <w:rStyle w:val="21"/>
                        </w:rPr>
                        <w:t>mse_multi = mean_squared_error(y_test_multi, y_pred_multi)</w:t>
                      </w:r>
                    </w:p>
                    <w:p w14:paraId="6C944C82">
                      <w:pPr>
                        <w:pStyle w:val="23"/>
                        <w:rPr>
                          <w:rStyle w:val="21"/>
                        </w:rPr>
                      </w:pPr>
                    </w:p>
                    <w:p w14:paraId="113381EE">
                      <w:pPr>
                        <w:pStyle w:val="23"/>
                        <w:rPr>
                          <w:rStyle w:val="21"/>
                        </w:rPr>
                      </w:pPr>
                      <w:r>
                        <w:rPr>
                          <w:rStyle w:val="21"/>
                        </w:rPr>
                        <w:tab/>
                      </w:r>
                      <w:r>
                        <w:rPr>
                          <w:rStyle w:val="21"/>
                        </w:rPr>
                        <w:t>r2_multi = r2_score(y_test_multi, y_pred_multi)</w:t>
                      </w:r>
                    </w:p>
                    <w:p w14:paraId="592E751B">
                      <w:pPr>
                        <w:pStyle w:val="23"/>
                        <w:rPr>
                          <w:rStyle w:val="21"/>
                        </w:rPr>
                      </w:pPr>
                    </w:p>
                    <w:p w14:paraId="6A6ED48A">
                      <w:pPr>
                        <w:pStyle w:val="23"/>
                        <w:rPr>
                          <w:rStyle w:val="21"/>
                        </w:rPr>
                      </w:pPr>
                      <w:r>
                        <w:rPr>
                          <w:rStyle w:val="21"/>
                        </w:rPr>
                        <w:tab/>
                      </w:r>
                      <w:r>
                        <w:rPr>
                          <w:rStyle w:val="21"/>
                        </w:rPr>
                        <w:t>print(f"\n多元线性回归评估指标：")</w:t>
                      </w:r>
                    </w:p>
                    <w:p w14:paraId="02528BE9">
                      <w:pPr>
                        <w:pStyle w:val="23"/>
                        <w:rPr>
                          <w:rStyle w:val="21"/>
                        </w:rPr>
                      </w:pPr>
                    </w:p>
                    <w:p w14:paraId="5A8BD03F">
                      <w:pPr>
                        <w:pStyle w:val="23"/>
                        <w:rPr>
                          <w:rStyle w:val="21"/>
                        </w:rPr>
                      </w:pPr>
                      <w:r>
                        <w:rPr>
                          <w:rStyle w:val="21"/>
                        </w:rPr>
                        <w:tab/>
                      </w:r>
                      <w:r>
                        <w:rPr>
                          <w:rStyle w:val="21"/>
                        </w:rPr>
                        <w:t>print(f"测试集 MSE: {mse_multi:.4f}")</w:t>
                      </w:r>
                    </w:p>
                    <w:p w14:paraId="5A83263E">
                      <w:pPr>
                        <w:pStyle w:val="23"/>
                        <w:rPr>
                          <w:rStyle w:val="21"/>
                        </w:rPr>
                      </w:pPr>
                    </w:p>
                    <w:p w14:paraId="6BB0A311">
                      <w:pPr>
                        <w:pStyle w:val="23"/>
                        <w:rPr>
                          <w:rStyle w:val="21"/>
                        </w:rPr>
                      </w:pPr>
                      <w:r>
                        <w:rPr>
                          <w:rStyle w:val="21"/>
                        </w:rPr>
                        <w:tab/>
                      </w:r>
                      <w:r>
                        <w:rPr>
                          <w:rStyle w:val="21"/>
                        </w:rPr>
                        <w:t>print(f"测试集 R²: {r2_multi:.4f}")</w:t>
                      </w:r>
                    </w:p>
                  </w:txbxContent>
                </v:textbox>
                <w10:wrap type="none"/>
                <w10:anchorlock/>
              </v:shape>
            </w:pict>
          </mc:Fallback>
        </mc:AlternateContent>
      </w:r>
    </w:p>
    <w:p w14:paraId="2560B2A6">
      <w:pPr>
        <w:snapToGrid/>
        <w:spacing w:line="240" w:lineRule="auto"/>
      </w:pPr>
    </w:p>
    <w:p w14:paraId="51C511A3">
      <w:pPr>
        <w:pStyle w:val="3"/>
        <w:snapToGrid/>
        <w:spacing w:line="240" w:lineRule="auto"/>
        <w:ind w:left="0"/>
      </w:pPr>
      <w:r>
        <w:rPr>
          <w:i w:val="0"/>
          <w:strike w:val="0"/>
          <w:color w:val="000000"/>
          <w:u w:val="none"/>
        </w:rPr>
        <w:t>四、代码实现完整版本</w:t>
      </w:r>
    </w:p>
    <w:p w14:paraId="0605E6D4"/>
    <w:p w14:paraId="004F1773">
      <w:pPr>
        <w:snapToGrid/>
        <w:spacing w:line="240" w:lineRule="auto"/>
        <w:rPr>
          <w:rFonts w:hint="eastAsia"/>
        </w:rPr>
      </w:pPr>
      <w:r>
        <w:rPr>
          <w:rFonts w:hint="eastAsia"/>
        </w:rPr>
        <w:t xml:space="preserve"># 线性回归实验完整代码  </w:t>
      </w:r>
    </w:p>
    <w:p w14:paraId="245809E5">
      <w:pPr>
        <w:snapToGrid/>
        <w:spacing w:line="240" w:lineRule="auto"/>
        <w:rPr>
          <w:rFonts w:hint="eastAsia"/>
        </w:rPr>
      </w:pPr>
    </w:p>
    <w:p w14:paraId="047E0E48">
      <w:pPr>
        <w:snapToGrid/>
        <w:spacing w:line="240" w:lineRule="auto"/>
        <w:rPr>
          <w:rFonts w:hint="eastAsia"/>
        </w:rPr>
      </w:pPr>
      <w:r>
        <w:rPr>
          <w:rFonts w:hint="eastAsia"/>
        </w:rPr>
        <w:t xml:space="preserve"># ---------------------- 简单线性回归 ----------------------  </w:t>
      </w:r>
    </w:p>
    <w:p w14:paraId="7A14DE54">
      <w:pPr>
        <w:snapToGrid/>
        <w:spacing w:line="240" w:lineRule="auto"/>
        <w:rPr>
          <w:rFonts w:hint="eastAsia"/>
        </w:rPr>
      </w:pPr>
      <w:r>
        <w:rPr>
          <w:rFonts w:hint="eastAsia"/>
        </w:rPr>
        <w:t xml:space="preserve">import numpy as np  </w:t>
      </w:r>
    </w:p>
    <w:p w14:paraId="34D47C2D">
      <w:pPr>
        <w:snapToGrid/>
        <w:spacing w:line="240" w:lineRule="auto"/>
        <w:rPr>
          <w:rFonts w:hint="eastAsia"/>
        </w:rPr>
      </w:pPr>
      <w:r>
        <w:rPr>
          <w:rFonts w:hint="eastAsia"/>
        </w:rPr>
        <w:t xml:space="preserve">import matplotlib.pyplot as plt  </w:t>
      </w:r>
    </w:p>
    <w:p w14:paraId="351E97FD">
      <w:pPr>
        <w:snapToGrid/>
        <w:spacing w:line="240" w:lineRule="auto"/>
        <w:rPr>
          <w:rFonts w:hint="eastAsia"/>
        </w:rPr>
      </w:pPr>
      <w:r>
        <w:rPr>
          <w:rFonts w:hint="eastAsia"/>
        </w:rPr>
        <w:t xml:space="preserve">from sklearn.linear_model import LinearRegression  </w:t>
      </w:r>
    </w:p>
    <w:p w14:paraId="44E39AE1">
      <w:pPr>
        <w:snapToGrid/>
        <w:spacing w:line="240" w:lineRule="auto"/>
        <w:rPr>
          <w:rFonts w:hint="eastAsia"/>
        </w:rPr>
      </w:pPr>
      <w:r>
        <w:rPr>
          <w:rFonts w:hint="eastAsia"/>
        </w:rPr>
        <w:t xml:space="preserve">from sklearn.model_selection import train_test_split  </w:t>
      </w:r>
    </w:p>
    <w:p w14:paraId="4CCE212A">
      <w:pPr>
        <w:snapToGrid/>
        <w:spacing w:line="240" w:lineRule="auto"/>
        <w:rPr>
          <w:rFonts w:hint="eastAsia"/>
        </w:rPr>
      </w:pPr>
      <w:r>
        <w:rPr>
          <w:rFonts w:hint="eastAsia"/>
        </w:rPr>
        <w:t xml:space="preserve">from sklearn.metrics import mean_squared_error, r2_score  </w:t>
      </w:r>
    </w:p>
    <w:p w14:paraId="37EE774B">
      <w:pPr>
        <w:snapToGrid/>
        <w:spacing w:line="240" w:lineRule="auto"/>
        <w:rPr>
          <w:rFonts w:hint="eastAsia"/>
        </w:rPr>
      </w:pPr>
    </w:p>
    <w:p w14:paraId="2463A0B5">
      <w:pPr>
        <w:snapToGrid/>
        <w:spacing w:line="240" w:lineRule="auto"/>
        <w:rPr>
          <w:rFonts w:hint="eastAsia"/>
        </w:rPr>
      </w:pPr>
      <w:r>
        <w:rPr>
          <w:rFonts w:hint="eastAsia"/>
        </w:rPr>
        <w:t xml:space="preserve"># 1. 生成简单线性回归数据  </w:t>
      </w:r>
    </w:p>
    <w:p w14:paraId="25B5C6E5">
      <w:pPr>
        <w:snapToGrid/>
        <w:spacing w:line="240" w:lineRule="auto"/>
        <w:rPr>
          <w:rFonts w:hint="eastAsia"/>
        </w:rPr>
      </w:pPr>
      <w:r>
        <w:rPr>
          <w:rFonts w:hint="eastAsia"/>
        </w:rPr>
        <w:t xml:space="preserve">x = np.linspace(0, 10, 100).reshape(-1, 1)  # 特征x（二维数组）  </w:t>
      </w:r>
    </w:p>
    <w:p w14:paraId="118DF3A9">
      <w:pPr>
        <w:snapToGrid/>
        <w:spacing w:line="240" w:lineRule="auto"/>
        <w:rPr>
          <w:rFonts w:hint="eastAsia"/>
        </w:rPr>
      </w:pPr>
      <w:r>
        <w:rPr>
          <w:rFonts w:hint="eastAsia"/>
        </w:rPr>
        <w:t xml:space="preserve">np.random.seed(42)  </w:t>
      </w:r>
    </w:p>
    <w:p w14:paraId="33418A51">
      <w:pPr>
        <w:snapToGrid/>
        <w:spacing w:line="240" w:lineRule="auto"/>
        <w:rPr>
          <w:rFonts w:hint="eastAsia"/>
        </w:rPr>
      </w:pPr>
      <w:r>
        <w:rPr>
          <w:rFonts w:hint="eastAsia"/>
        </w:rPr>
        <w:t xml:space="preserve">y_true = 2 * x + 3 + np.random.normal(0, 1, size=x.shape)  # 真实模型：y=2x+3+噪声  </w:t>
      </w:r>
    </w:p>
    <w:p w14:paraId="6DC029F9">
      <w:pPr>
        <w:snapToGrid/>
        <w:spacing w:line="240" w:lineRule="auto"/>
        <w:rPr>
          <w:rFonts w:hint="eastAsia"/>
        </w:rPr>
      </w:pPr>
    </w:p>
    <w:p w14:paraId="6254C502">
      <w:pPr>
        <w:snapToGrid/>
        <w:spacing w:line="240" w:lineRule="auto"/>
        <w:rPr>
          <w:rFonts w:hint="eastAsia"/>
        </w:rPr>
      </w:pPr>
      <w:r>
        <w:rPr>
          <w:rFonts w:hint="eastAsia"/>
        </w:rPr>
        <w:t xml:space="preserve"># 2. 数据可视化  </w:t>
      </w:r>
    </w:p>
    <w:p w14:paraId="65A7238A">
      <w:pPr>
        <w:snapToGrid/>
        <w:spacing w:line="240" w:lineRule="auto"/>
        <w:rPr>
          <w:rFonts w:hint="eastAsia"/>
        </w:rPr>
      </w:pPr>
      <w:r>
        <w:rPr>
          <w:rFonts w:hint="eastAsia"/>
        </w:rPr>
        <w:t xml:space="preserve">plt.scatter(x, y_true, color='blue', label='样本数据')  </w:t>
      </w:r>
    </w:p>
    <w:p w14:paraId="3151B4C1">
      <w:pPr>
        <w:snapToGrid/>
        <w:spacing w:line="240" w:lineRule="auto"/>
        <w:rPr>
          <w:rFonts w:hint="eastAsia"/>
        </w:rPr>
      </w:pPr>
      <w:r>
        <w:rPr>
          <w:rFonts w:hint="eastAsia"/>
        </w:rPr>
        <w:t xml:space="preserve">plt.xlabel('x (特征)')  </w:t>
      </w:r>
    </w:p>
    <w:p w14:paraId="330F3A8F">
      <w:pPr>
        <w:snapToGrid/>
        <w:spacing w:line="240" w:lineRule="auto"/>
        <w:rPr>
          <w:rFonts w:hint="eastAsia"/>
        </w:rPr>
      </w:pPr>
      <w:r>
        <w:rPr>
          <w:rFonts w:hint="eastAsia"/>
        </w:rPr>
        <w:t xml:space="preserve">plt.ylabel('y (标签)')  </w:t>
      </w:r>
    </w:p>
    <w:p w14:paraId="020B6DE1">
      <w:pPr>
        <w:snapToGrid/>
        <w:spacing w:line="240" w:lineRule="auto"/>
        <w:rPr>
          <w:rFonts w:hint="eastAsia"/>
        </w:rPr>
      </w:pPr>
      <w:r>
        <w:rPr>
          <w:rFonts w:hint="eastAsia"/>
        </w:rPr>
        <w:t xml:space="preserve">plt.title('简单线性回归数据分布')  </w:t>
      </w:r>
    </w:p>
    <w:p w14:paraId="5E820E7F">
      <w:pPr>
        <w:snapToGrid/>
        <w:spacing w:line="240" w:lineRule="auto"/>
        <w:rPr>
          <w:rFonts w:hint="eastAsia"/>
        </w:rPr>
      </w:pPr>
      <w:r>
        <w:rPr>
          <w:rFonts w:hint="eastAsia"/>
        </w:rPr>
        <w:t xml:space="preserve">plt.legend()  </w:t>
      </w:r>
    </w:p>
    <w:p w14:paraId="452ACBDC">
      <w:pPr>
        <w:snapToGrid/>
        <w:spacing w:line="240" w:lineRule="auto"/>
        <w:rPr>
          <w:rFonts w:hint="eastAsia"/>
        </w:rPr>
      </w:pPr>
      <w:r>
        <w:rPr>
          <w:rFonts w:hint="eastAsia"/>
        </w:rPr>
        <w:t xml:space="preserve">plt.show()  </w:t>
      </w:r>
    </w:p>
    <w:p w14:paraId="347AD9B6">
      <w:pPr>
        <w:snapToGrid/>
        <w:spacing w:line="240" w:lineRule="auto"/>
        <w:rPr>
          <w:rFonts w:hint="eastAsia"/>
        </w:rPr>
      </w:pPr>
    </w:p>
    <w:p w14:paraId="2389A6D6">
      <w:pPr>
        <w:snapToGrid/>
        <w:spacing w:line="240" w:lineRule="auto"/>
        <w:rPr>
          <w:rFonts w:hint="eastAsia"/>
        </w:rPr>
      </w:pPr>
      <w:r>
        <w:rPr>
          <w:rFonts w:hint="eastAsia"/>
        </w:rPr>
        <w:t xml:space="preserve"># 3. 划分数据集  </w:t>
      </w:r>
    </w:p>
    <w:p w14:paraId="40097F2A">
      <w:pPr>
        <w:snapToGrid/>
        <w:spacing w:line="240" w:lineRule="auto"/>
        <w:rPr>
          <w:rFonts w:hint="eastAsia"/>
        </w:rPr>
      </w:pPr>
      <w:r>
        <w:rPr>
          <w:rFonts w:hint="eastAsia"/>
        </w:rPr>
        <w:t xml:space="preserve">x_train, x_test, y_train, y_test = train_test_split(x, y_true, test_size=0.2, random_state=42)  </w:t>
      </w:r>
    </w:p>
    <w:p w14:paraId="5F27D929">
      <w:pPr>
        <w:snapToGrid/>
        <w:spacing w:line="240" w:lineRule="auto"/>
        <w:rPr>
          <w:rFonts w:hint="eastAsia"/>
        </w:rPr>
      </w:pPr>
    </w:p>
    <w:p w14:paraId="41B86C2A">
      <w:pPr>
        <w:snapToGrid/>
        <w:spacing w:line="240" w:lineRule="auto"/>
        <w:rPr>
          <w:rFonts w:hint="eastAsia"/>
        </w:rPr>
      </w:pPr>
      <w:r>
        <w:rPr>
          <w:rFonts w:hint="eastAsia"/>
        </w:rPr>
        <w:t xml:space="preserve"># 4. 模型训练  </w:t>
      </w:r>
    </w:p>
    <w:p w14:paraId="7CBCD9D3">
      <w:pPr>
        <w:snapToGrid/>
        <w:spacing w:line="240" w:lineRule="auto"/>
        <w:rPr>
          <w:rFonts w:hint="eastAsia"/>
        </w:rPr>
      </w:pPr>
      <w:r>
        <w:rPr>
          <w:rFonts w:hint="eastAsia"/>
        </w:rPr>
        <w:t xml:space="preserve">model_simple = LinearRegression()  </w:t>
      </w:r>
    </w:p>
    <w:p w14:paraId="1A711801">
      <w:pPr>
        <w:snapToGrid/>
        <w:spacing w:line="240" w:lineRule="auto"/>
        <w:rPr>
          <w:rFonts w:hint="eastAsia"/>
        </w:rPr>
      </w:pPr>
      <w:r>
        <w:rPr>
          <w:rFonts w:hint="eastAsia"/>
        </w:rPr>
        <w:t xml:space="preserve">model_simple.fit(x_train, y_train)  </w:t>
      </w:r>
    </w:p>
    <w:p w14:paraId="4D924F21">
      <w:pPr>
        <w:snapToGrid/>
        <w:spacing w:line="240" w:lineRule="auto"/>
        <w:rPr>
          <w:rFonts w:hint="eastAsia"/>
        </w:rPr>
      </w:pPr>
    </w:p>
    <w:p w14:paraId="38D8EAF0">
      <w:pPr>
        <w:snapToGrid/>
        <w:spacing w:line="240" w:lineRule="auto"/>
        <w:rPr>
          <w:rFonts w:hint="eastAsia"/>
        </w:rPr>
      </w:pPr>
      <w:r>
        <w:rPr>
          <w:rFonts w:hint="eastAsia"/>
        </w:rPr>
        <w:t xml:space="preserve"># 5. 输出参数  </w:t>
      </w:r>
    </w:p>
    <w:p w14:paraId="740C7041">
      <w:pPr>
        <w:snapToGrid/>
        <w:spacing w:line="240" w:lineRule="auto"/>
        <w:rPr>
          <w:rFonts w:hint="eastAsia"/>
        </w:rPr>
      </w:pPr>
      <w:r>
        <w:rPr>
          <w:rFonts w:hint="eastAsia"/>
        </w:rPr>
        <w:t xml:space="preserve">print("===== 简单线性回归结果 =====")  </w:t>
      </w:r>
    </w:p>
    <w:p w14:paraId="021F98F7">
      <w:pPr>
        <w:snapToGrid/>
        <w:spacing w:line="240" w:lineRule="auto"/>
        <w:rPr>
          <w:rFonts w:hint="eastAsia"/>
        </w:rPr>
      </w:pPr>
      <w:r>
        <w:rPr>
          <w:rFonts w:hint="eastAsia"/>
        </w:rPr>
        <w:t xml:space="preserve">print(f"系数 w: {model_simple.coef_[0]:.4f}（真实值：2）")  </w:t>
      </w:r>
    </w:p>
    <w:p w14:paraId="75783399">
      <w:pPr>
        <w:snapToGrid/>
        <w:spacing w:line="240" w:lineRule="auto"/>
        <w:rPr>
          <w:rFonts w:hint="eastAsia"/>
        </w:rPr>
      </w:pPr>
      <w:r>
        <w:rPr>
          <w:rFonts w:hint="eastAsia"/>
        </w:rPr>
        <w:t xml:space="preserve">print(f"截距 b: {model_simple.intercept_[0]:.4f}（真实值：3）")  </w:t>
      </w:r>
    </w:p>
    <w:p w14:paraId="19447D0C">
      <w:pPr>
        <w:snapToGrid/>
        <w:spacing w:line="240" w:lineRule="auto"/>
        <w:rPr>
          <w:rFonts w:hint="eastAsia"/>
        </w:rPr>
      </w:pPr>
    </w:p>
    <w:p w14:paraId="5FE8E9F3">
      <w:pPr>
        <w:snapToGrid/>
        <w:spacing w:line="240" w:lineRule="auto"/>
        <w:rPr>
          <w:rFonts w:hint="eastAsia"/>
        </w:rPr>
      </w:pPr>
      <w:r>
        <w:rPr>
          <w:rFonts w:hint="eastAsia"/>
        </w:rPr>
        <w:t xml:space="preserve"># 6. 模型评估  </w:t>
      </w:r>
    </w:p>
    <w:p w14:paraId="2C4EA49E">
      <w:pPr>
        <w:snapToGrid/>
        <w:spacing w:line="240" w:lineRule="auto"/>
        <w:rPr>
          <w:rFonts w:hint="eastAsia"/>
        </w:rPr>
      </w:pPr>
      <w:r>
        <w:rPr>
          <w:rFonts w:hint="eastAsia"/>
        </w:rPr>
        <w:t xml:space="preserve">y_pred_simple = model_simple.predict(x_test).reshape(-1, 1)  # 预测测试集  </w:t>
      </w:r>
    </w:p>
    <w:p w14:paraId="699D4824">
      <w:pPr>
        <w:snapToGrid/>
        <w:spacing w:line="240" w:lineRule="auto"/>
        <w:rPr>
          <w:rFonts w:hint="eastAsia"/>
        </w:rPr>
      </w:pPr>
      <w:r>
        <w:rPr>
          <w:rFonts w:hint="eastAsia"/>
        </w:rPr>
        <w:t xml:space="preserve">mse_simple = mean_squared_error(y_test, y_pred_simple)  </w:t>
      </w:r>
    </w:p>
    <w:p w14:paraId="53CF5788">
      <w:pPr>
        <w:snapToGrid/>
        <w:spacing w:line="240" w:lineRule="auto"/>
        <w:rPr>
          <w:rFonts w:hint="eastAsia"/>
        </w:rPr>
      </w:pPr>
      <w:r>
        <w:rPr>
          <w:rFonts w:hint="eastAsia"/>
        </w:rPr>
        <w:t xml:space="preserve">r2_simple = r2_score(y_test, y_pred_simple)  </w:t>
      </w:r>
    </w:p>
    <w:p w14:paraId="157D1159">
      <w:pPr>
        <w:snapToGrid/>
        <w:spacing w:line="240" w:lineRule="auto"/>
        <w:rPr>
          <w:rFonts w:hint="eastAsia"/>
        </w:rPr>
      </w:pPr>
      <w:r>
        <w:rPr>
          <w:rFonts w:hint="eastAsia"/>
        </w:rPr>
        <w:t xml:space="preserve">print(f"测试集 MSE: {mse_simple:.4f}")  </w:t>
      </w:r>
    </w:p>
    <w:p w14:paraId="50D07AE8">
      <w:pPr>
        <w:snapToGrid/>
        <w:spacing w:line="240" w:lineRule="auto"/>
        <w:rPr>
          <w:rFonts w:hint="eastAsia"/>
        </w:rPr>
      </w:pPr>
      <w:r>
        <w:rPr>
          <w:rFonts w:hint="eastAsia"/>
        </w:rPr>
        <w:t xml:space="preserve">print(f"测试集 R²: {r2_simple:.4f}")  </w:t>
      </w:r>
    </w:p>
    <w:p w14:paraId="61EA0A9C">
      <w:pPr>
        <w:snapToGrid/>
        <w:spacing w:line="240" w:lineRule="auto"/>
        <w:rPr>
          <w:rFonts w:hint="eastAsia"/>
        </w:rPr>
      </w:pPr>
    </w:p>
    <w:p w14:paraId="543F3A3C">
      <w:pPr>
        <w:snapToGrid/>
        <w:spacing w:line="240" w:lineRule="auto"/>
        <w:rPr>
          <w:rFonts w:hint="eastAsia"/>
        </w:rPr>
      </w:pPr>
      <w:r>
        <w:rPr>
          <w:rFonts w:hint="eastAsia"/>
        </w:rPr>
        <w:t xml:space="preserve"># 7. 结果可视化  </w:t>
      </w:r>
    </w:p>
    <w:p w14:paraId="546A332D">
      <w:pPr>
        <w:snapToGrid/>
        <w:spacing w:line="240" w:lineRule="auto"/>
        <w:rPr>
          <w:rFonts w:hint="eastAsia"/>
        </w:rPr>
      </w:pPr>
      <w:r>
        <w:rPr>
          <w:rFonts w:hint="eastAsia"/>
        </w:rPr>
        <w:t xml:space="preserve">plt.scatter(x_test, y_test, color='blue', label='测试数据')  </w:t>
      </w:r>
    </w:p>
    <w:p w14:paraId="61BFA59B">
      <w:pPr>
        <w:snapToGrid/>
        <w:spacing w:line="240" w:lineRule="auto"/>
        <w:rPr>
          <w:rFonts w:hint="eastAsia"/>
        </w:rPr>
      </w:pPr>
      <w:r>
        <w:rPr>
          <w:rFonts w:hint="eastAsia"/>
        </w:rPr>
        <w:t xml:space="preserve">plt.plot(x_test, y_pred_simple, color='red', linewidth=2, label='回归线')  </w:t>
      </w:r>
    </w:p>
    <w:p w14:paraId="702C8653">
      <w:pPr>
        <w:snapToGrid/>
        <w:spacing w:line="240" w:lineRule="auto"/>
        <w:rPr>
          <w:rFonts w:hint="eastAsia"/>
        </w:rPr>
      </w:pPr>
      <w:r>
        <w:rPr>
          <w:rFonts w:hint="eastAsia"/>
        </w:rPr>
        <w:t xml:space="preserve">plt.xlabel('x (特征)')  </w:t>
      </w:r>
    </w:p>
    <w:p w14:paraId="2B2ADA8F">
      <w:pPr>
        <w:snapToGrid/>
        <w:spacing w:line="240" w:lineRule="auto"/>
        <w:rPr>
          <w:rFonts w:hint="eastAsia"/>
        </w:rPr>
      </w:pPr>
      <w:r>
        <w:rPr>
          <w:rFonts w:hint="eastAsia"/>
        </w:rPr>
        <w:t xml:space="preserve">plt.ylabel('y (标签)')  </w:t>
      </w:r>
    </w:p>
    <w:p w14:paraId="7805399F">
      <w:pPr>
        <w:snapToGrid/>
        <w:spacing w:line="240" w:lineRule="auto"/>
        <w:rPr>
          <w:rFonts w:hint="eastAsia"/>
        </w:rPr>
      </w:pPr>
      <w:r>
        <w:rPr>
          <w:rFonts w:hint="eastAsia"/>
        </w:rPr>
        <w:t xml:space="preserve">plt.title('简单线性回归拟合结果')  </w:t>
      </w:r>
    </w:p>
    <w:p w14:paraId="47C60545">
      <w:pPr>
        <w:snapToGrid/>
        <w:spacing w:line="240" w:lineRule="auto"/>
        <w:rPr>
          <w:rFonts w:hint="eastAsia"/>
        </w:rPr>
      </w:pPr>
      <w:r>
        <w:rPr>
          <w:rFonts w:hint="eastAsia"/>
        </w:rPr>
        <w:t xml:space="preserve">plt.legend()  </w:t>
      </w:r>
    </w:p>
    <w:p w14:paraId="316078DB">
      <w:pPr>
        <w:snapToGrid/>
        <w:spacing w:line="240" w:lineRule="auto"/>
        <w:rPr>
          <w:rFonts w:hint="eastAsia"/>
        </w:rPr>
      </w:pPr>
      <w:r>
        <w:rPr>
          <w:rFonts w:hint="eastAsia"/>
        </w:rPr>
        <w:t xml:space="preserve">plt.show()  </w:t>
      </w:r>
    </w:p>
    <w:p w14:paraId="10BED319">
      <w:pPr>
        <w:snapToGrid/>
        <w:spacing w:line="240" w:lineRule="auto"/>
        <w:rPr>
          <w:rFonts w:hint="eastAsia"/>
        </w:rPr>
      </w:pPr>
    </w:p>
    <w:p w14:paraId="08B7675A">
      <w:pPr>
        <w:snapToGrid/>
        <w:spacing w:line="240" w:lineRule="auto"/>
        <w:rPr>
          <w:rFonts w:hint="eastAsia"/>
        </w:rPr>
      </w:pPr>
    </w:p>
    <w:p w14:paraId="1AB9621D">
      <w:pPr>
        <w:snapToGrid/>
        <w:spacing w:line="240" w:lineRule="auto"/>
        <w:rPr>
          <w:rFonts w:hint="eastAsia"/>
        </w:rPr>
      </w:pPr>
      <w:r>
        <w:rPr>
          <w:rFonts w:hint="eastAsia"/>
        </w:rPr>
        <w:t xml:space="preserve"># ---------------------- 多元线性回归 ----------------------  </w:t>
      </w:r>
    </w:p>
    <w:p w14:paraId="0C609D38">
      <w:pPr>
        <w:snapToGrid/>
        <w:spacing w:line="240" w:lineRule="auto"/>
        <w:rPr>
          <w:rFonts w:hint="eastAsia"/>
        </w:rPr>
      </w:pPr>
      <w:r>
        <w:rPr>
          <w:rFonts w:hint="eastAsia"/>
        </w:rPr>
        <w:t xml:space="preserve"># 1. 生成多元线性回归数据  </w:t>
      </w:r>
    </w:p>
    <w:p w14:paraId="285E39A1">
      <w:pPr>
        <w:snapToGrid/>
        <w:spacing w:line="240" w:lineRule="auto"/>
        <w:rPr>
          <w:rFonts w:hint="eastAsia"/>
        </w:rPr>
      </w:pPr>
      <w:r>
        <w:rPr>
          <w:rFonts w:hint="eastAsia"/>
        </w:rPr>
        <w:t xml:space="preserve">np.random.seed(42)  </w:t>
      </w:r>
    </w:p>
    <w:p w14:paraId="505C3132">
      <w:pPr>
        <w:snapToGrid/>
        <w:spacing w:line="240" w:lineRule="auto"/>
        <w:rPr>
          <w:rFonts w:hint="eastAsia"/>
        </w:rPr>
      </w:pPr>
      <w:r>
        <w:rPr>
          <w:rFonts w:hint="eastAsia"/>
        </w:rPr>
        <w:t xml:space="preserve">x_multi = np.random.randn(100, 3)  # 3个特征（100样本）  </w:t>
      </w:r>
    </w:p>
    <w:p w14:paraId="616B14B1">
      <w:pPr>
        <w:snapToGrid/>
        <w:spacing w:line="240" w:lineRule="auto"/>
        <w:rPr>
          <w:rFonts w:hint="eastAsia"/>
        </w:rPr>
      </w:pPr>
      <w:r>
        <w:rPr>
          <w:rFonts w:hint="eastAsia"/>
        </w:rPr>
        <w:t xml:space="preserve">w_true = [1.5, 0.8, -2.3]  # 真实系数  </w:t>
      </w:r>
    </w:p>
    <w:p w14:paraId="78C0E9E6">
      <w:pPr>
        <w:snapToGrid/>
        <w:spacing w:line="240" w:lineRule="auto"/>
        <w:rPr>
          <w:rFonts w:hint="eastAsia"/>
        </w:rPr>
      </w:pPr>
      <w:r>
        <w:rPr>
          <w:rFonts w:hint="eastAsia"/>
        </w:rPr>
        <w:t xml:space="preserve">b_true = 5  # 真实截距  </w:t>
      </w:r>
    </w:p>
    <w:p w14:paraId="5B8E1FFB">
      <w:pPr>
        <w:snapToGrid/>
        <w:spacing w:line="240" w:lineRule="auto"/>
        <w:rPr>
          <w:rFonts w:hint="eastAsia"/>
        </w:rPr>
      </w:pPr>
      <w:r>
        <w:rPr>
          <w:rFonts w:hint="eastAsia"/>
        </w:rPr>
        <w:t xml:space="preserve">y_multi_true = x_multi @ w_true + b_true + np.random.normal(0, 0.5, size=100)  # 真实模型+噪声  </w:t>
      </w:r>
    </w:p>
    <w:p w14:paraId="1D659FED">
      <w:pPr>
        <w:snapToGrid/>
        <w:spacing w:line="240" w:lineRule="auto"/>
        <w:rPr>
          <w:rFonts w:hint="eastAsia"/>
        </w:rPr>
      </w:pPr>
    </w:p>
    <w:p w14:paraId="240F0247">
      <w:pPr>
        <w:snapToGrid/>
        <w:spacing w:line="240" w:lineRule="auto"/>
        <w:rPr>
          <w:rFonts w:hint="eastAsia"/>
        </w:rPr>
      </w:pPr>
      <w:r>
        <w:rPr>
          <w:rFonts w:hint="eastAsia"/>
        </w:rPr>
        <w:t xml:space="preserve"># 2. 划分数据集  </w:t>
      </w:r>
    </w:p>
    <w:p w14:paraId="3AC5131E">
      <w:pPr>
        <w:snapToGrid/>
        <w:spacing w:line="240" w:lineRule="auto"/>
        <w:rPr>
          <w:rFonts w:hint="eastAsia"/>
        </w:rPr>
      </w:pPr>
      <w:r>
        <w:rPr>
          <w:rFonts w:hint="eastAsia"/>
        </w:rPr>
        <w:t xml:space="preserve">x_train_multi, x_test_multi, y_train_multi, y_test_multi = train_test_split(  </w:t>
      </w:r>
    </w:p>
    <w:p w14:paraId="4F4CDDDE">
      <w:pPr>
        <w:snapToGrid/>
        <w:spacing w:line="240" w:lineRule="auto"/>
        <w:rPr>
          <w:rFonts w:hint="eastAsia"/>
        </w:rPr>
      </w:pPr>
      <w:r>
        <w:rPr>
          <w:rFonts w:hint="eastAsia"/>
        </w:rPr>
        <w:t xml:space="preserve">    x_multi, y_multi_true, test_size=0.2, random_state=42  </w:t>
      </w:r>
    </w:p>
    <w:p w14:paraId="7C03F7B4">
      <w:pPr>
        <w:snapToGrid/>
        <w:spacing w:line="240" w:lineRule="auto"/>
        <w:rPr>
          <w:rFonts w:hint="eastAsia"/>
        </w:rPr>
      </w:pPr>
      <w:r>
        <w:rPr>
          <w:rFonts w:hint="eastAsia"/>
        </w:rPr>
        <w:t xml:space="preserve">)  </w:t>
      </w:r>
    </w:p>
    <w:p w14:paraId="61CE344E">
      <w:pPr>
        <w:snapToGrid/>
        <w:spacing w:line="240" w:lineRule="auto"/>
        <w:rPr>
          <w:rFonts w:hint="eastAsia"/>
        </w:rPr>
      </w:pPr>
    </w:p>
    <w:p w14:paraId="45F0DA80">
      <w:pPr>
        <w:snapToGrid/>
        <w:spacing w:line="240" w:lineRule="auto"/>
        <w:rPr>
          <w:rFonts w:hint="eastAsia"/>
        </w:rPr>
      </w:pPr>
      <w:r>
        <w:rPr>
          <w:rFonts w:hint="eastAsia"/>
        </w:rPr>
        <w:t xml:space="preserve"># 3. 模型训练  </w:t>
      </w:r>
    </w:p>
    <w:p w14:paraId="5C05566B">
      <w:pPr>
        <w:snapToGrid/>
        <w:spacing w:line="240" w:lineRule="auto"/>
        <w:rPr>
          <w:rFonts w:hint="eastAsia"/>
        </w:rPr>
      </w:pPr>
      <w:r>
        <w:rPr>
          <w:rFonts w:hint="eastAsia"/>
        </w:rPr>
        <w:t xml:space="preserve">model_multi = LinearRegression()  </w:t>
      </w:r>
    </w:p>
    <w:p w14:paraId="33CB73F7">
      <w:pPr>
        <w:snapToGrid/>
        <w:spacing w:line="240" w:lineRule="auto"/>
        <w:rPr>
          <w:rFonts w:hint="eastAsia"/>
        </w:rPr>
      </w:pPr>
      <w:r>
        <w:rPr>
          <w:rFonts w:hint="eastAsia"/>
        </w:rPr>
        <w:t xml:space="preserve">model_multi.fit(x_train_multi, y_train_multi)  </w:t>
      </w:r>
    </w:p>
    <w:p w14:paraId="47137360">
      <w:pPr>
        <w:snapToGrid/>
        <w:spacing w:line="240" w:lineRule="auto"/>
        <w:rPr>
          <w:rFonts w:hint="eastAsia"/>
        </w:rPr>
      </w:pPr>
    </w:p>
    <w:p w14:paraId="39F25F0B">
      <w:pPr>
        <w:snapToGrid/>
        <w:spacing w:line="240" w:lineRule="auto"/>
        <w:rPr>
          <w:rFonts w:hint="eastAsia"/>
        </w:rPr>
      </w:pPr>
      <w:r>
        <w:rPr>
          <w:rFonts w:hint="eastAsia"/>
        </w:rPr>
        <w:t xml:space="preserve"># 4. 输出参数与评估  </w:t>
      </w:r>
    </w:p>
    <w:p w14:paraId="54D53733">
      <w:pPr>
        <w:snapToGrid/>
        <w:spacing w:line="240" w:lineRule="auto"/>
        <w:rPr>
          <w:rFonts w:hint="eastAsia"/>
        </w:rPr>
      </w:pPr>
      <w:r>
        <w:rPr>
          <w:rFonts w:hint="eastAsia"/>
        </w:rPr>
        <w:t xml:space="preserve">print("\n===== 多元线性回归结果 =====")  </w:t>
      </w:r>
    </w:p>
    <w:p w14:paraId="14C88F19">
      <w:pPr>
        <w:snapToGrid/>
        <w:spacing w:line="240" w:lineRule="auto"/>
        <w:rPr>
          <w:rFonts w:hint="eastAsia"/>
        </w:rPr>
      </w:pPr>
      <w:r>
        <w:rPr>
          <w:rFonts w:hint="eastAsia"/>
        </w:rPr>
        <w:t xml:space="preserve">print(f"系数 w: {np.round(model_multi.coef_, 4)}（真实值：{w_true}）")  </w:t>
      </w:r>
    </w:p>
    <w:p w14:paraId="32DCA707">
      <w:pPr>
        <w:snapToGrid/>
        <w:spacing w:line="240" w:lineRule="auto"/>
        <w:rPr>
          <w:rFonts w:hint="eastAsia"/>
        </w:rPr>
      </w:pPr>
      <w:r>
        <w:rPr>
          <w:rFonts w:hint="eastAsia"/>
        </w:rPr>
        <w:t xml:space="preserve">print(f"截距 b: {model_multi.intercept_:.4f}（真实值：{b_true}）")  </w:t>
      </w:r>
    </w:p>
    <w:p w14:paraId="1F2076D5">
      <w:pPr>
        <w:snapToGrid/>
        <w:spacing w:line="240" w:lineRule="auto"/>
        <w:rPr>
          <w:rFonts w:hint="eastAsia"/>
        </w:rPr>
      </w:pPr>
    </w:p>
    <w:p w14:paraId="74D88721">
      <w:pPr>
        <w:snapToGrid/>
        <w:spacing w:line="240" w:lineRule="auto"/>
        <w:rPr>
          <w:rFonts w:hint="eastAsia"/>
        </w:rPr>
      </w:pPr>
      <w:r>
        <w:rPr>
          <w:rFonts w:hint="eastAsia"/>
        </w:rPr>
        <w:t xml:space="preserve">y_pred_multi = model_multi.predict(x_test_multi)  </w:t>
      </w:r>
    </w:p>
    <w:p w14:paraId="46725C63">
      <w:pPr>
        <w:snapToGrid/>
        <w:spacing w:line="240" w:lineRule="auto"/>
        <w:rPr>
          <w:rFonts w:hint="eastAsia"/>
        </w:rPr>
      </w:pPr>
      <w:r>
        <w:rPr>
          <w:rFonts w:hint="eastAsia"/>
        </w:rPr>
        <w:t xml:space="preserve">mse_multi = mean_squared_error(y_test_multi, y_pred_multi)  </w:t>
      </w:r>
    </w:p>
    <w:p w14:paraId="13A793B1">
      <w:pPr>
        <w:snapToGrid/>
        <w:spacing w:line="240" w:lineRule="auto"/>
        <w:rPr>
          <w:rFonts w:hint="eastAsia"/>
        </w:rPr>
      </w:pPr>
      <w:r>
        <w:rPr>
          <w:rFonts w:hint="eastAsia"/>
        </w:rPr>
        <w:t xml:space="preserve">r2_multi = r2_score(y_test_multi, y_pred_multi)  </w:t>
      </w:r>
    </w:p>
    <w:p w14:paraId="1B0F622C">
      <w:pPr>
        <w:snapToGrid/>
        <w:spacing w:line="240" w:lineRule="auto"/>
        <w:rPr>
          <w:rFonts w:hint="eastAsia"/>
        </w:rPr>
      </w:pPr>
      <w:r>
        <w:rPr>
          <w:rFonts w:hint="eastAsia"/>
        </w:rPr>
        <w:t xml:space="preserve">print(f"测试集 MSE: {mse_multi:.4f}")  </w:t>
      </w:r>
    </w:p>
    <w:p w14:paraId="46761BDB">
      <w:pPr>
        <w:snapToGrid/>
        <w:spacing w:line="240" w:lineRule="auto"/>
        <w:rPr>
          <w:rFonts w:hint="eastAsia"/>
        </w:rPr>
      </w:pPr>
      <w:r>
        <w:rPr>
          <w:rFonts w:hint="eastAsia"/>
        </w:rPr>
        <w:t>print(f"测试集 R²: {r2_multi:.4f}")</w:t>
      </w:r>
    </w:p>
    <w:p w14:paraId="18131280">
      <w:pPr>
        <w:snapToGrid/>
        <w:spacing w:line="240" w:lineRule="auto"/>
        <w:rPr>
          <w:rFonts w:hint="eastAsia"/>
        </w:rPr>
      </w:pPr>
    </w:p>
    <w:p w14:paraId="6E330771">
      <w:pPr>
        <w:pStyle w:val="3"/>
        <w:snapToGrid/>
        <w:spacing w:line="240" w:lineRule="auto"/>
        <w:ind w:left="0"/>
        <w:rPr>
          <w:rFonts w:hint="default" w:eastAsia="微软雅黑"/>
          <w:lang w:val="en-US" w:eastAsia="zh-CN"/>
        </w:rPr>
      </w:pPr>
      <w:r>
        <w:rPr>
          <w:i w:val="0"/>
          <w:strike w:val="0"/>
          <w:color w:val="000000"/>
          <w:u w:val="none"/>
        </w:rPr>
        <w:t>五、</w:t>
      </w:r>
      <w:r>
        <w:rPr>
          <w:rFonts w:hint="eastAsia"/>
          <w:i w:val="0"/>
          <w:strike w:val="0"/>
          <w:color w:val="000000"/>
          <w:u w:val="none"/>
          <w:lang w:val="en-US" w:eastAsia="zh-CN"/>
        </w:rPr>
        <w:t>实验要求</w:t>
      </w:r>
    </w:p>
    <w:p w14:paraId="3D99E223">
      <w:pPr>
        <w:numPr>
          <w:numId w:val="0"/>
        </w:numPr>
        <w:rPr>
          <w:rFonts w:hint="eastAsia" w:ascii="Arial" w:hAnsi="Arial" w:cs="Arial"/>
          <w:lang w:val="en-US" w:eastAsia="zh-CN"/>
        </w:rPr>
      </w:pPr>
      <w:bookmarkStart w:id="0" w:name="_GoBack"/>
      <w:bookmarkEnd w:id="0"/>
      <w:r>
        <w:rPr>
          <w:rFonts w:hint="eastAsia" w:ascii="Arial" w:hAnsi="Arial" w:cs="Arial"/>
          <w:lang w:val="en-US" w:eastAsia="zh-CN"/>
        </w:rPr>
        <w:t>1.写出实验完整过程，数据可视化并截图；</w:t>
      </w:r>
    </w:p>
    <w:p w14:paraId="6FA19912">
      <w:pPr>
        <w:numPr>
          <w:ilvl w:val="0"/>
          <w:numId w:val="7"/>
        </w:numPr>
        <w:rPr>
          <w:rFonts w:hint="default"/>
          <w:lang w:val="en-US" w:eastAsia="zh-CN"/>
        </w:rPr>
      </w:pPr>
      <w:r>
        <w:rPr>
          <w:rFonts w:hint="eastAsia" w:ascii="Arial" w:hAnsi="Arial" w:cs="Arial"/>
          <w:lang w:val="en-US" w:eastAsia="zh-CN"/>
        </w:rPr>
        <w:t>分析拟合出来的参数，并与设计值进行对</w:t>
      </w:r>
      <w:r>
        <w:rPr>
          <w:rFonts w:hint="eastAsia"/>
          <w:lang w:val="en-US" w:eastAsia="zh-CN"/>
        </w:rPr>
        <w:t>比，说明误差的原因；</w:t>
      </w:r>
    </w:p>
    <w:p w14:paraId="249F66C9">
      <w:pPr>
        <w:numPr>
          <w:ilvl w:val="0"/>
          <w:numId w:val="7"/>
        </w:numPr>
        <w:rPr>
          <w:rFonts w:hint="default"/>
          <w:lang w:val="en-US" w:eastAsia="zh-CN"/>
        </w:rPr>
      </w:pPr>
      <w:r>
        <w:rPr>
          <w:rFonts w:hint="eastAsia"/>
          <w:lang w:val="en-US" w:eastAsia="zh-CN"/>
        </w:rPr>
        <w:t>提出改进措施并验证。</w:t>
      </w:r>
    </w:p>
    <w:p w14:paraId="77656B64"/>
    <w:sectPr>
      <w:pgSz w:w="11906" w:h="16838"/>
      <w:pgMar w:top="1440" w:right="1797" w:bottom="1440" w:left="1797" w:header="851" w:footer="992" w:gutter="0"/>
      <w:cols w:space="0" w:num="1"/>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Monaco">
    <w:altName w:val="Courier New"/>
    <w:panose1 w:val="00000000000000000000"/>
    <w:charset w:val="00"/>
    <w:family w:val="auto"/>
    <w:pitch w:val="default"/>
    <w:sig w:usb0="00000000" w:usb1="00000000" w:usb2="00000000" w:usb3="00000000" w:csb0="00000197"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rPr>
        <w:rFonts w:hint="default" w:ascii="Wingdings" w:hAnsi="Wingdings" w:cs="Wingdings"/>
      </w:rPr>
    </w:lvl>
    <w:lvl w:ilvl="1" w:tentative="0">
      <w:start w:val="1"/>
      <w:numFmt w:val="bullet"/>
      <w:lvlText w:val="¡"/>
      <w:lvlJc w:val="left"/>
      <w:pPr>
        <w:ind w:leftChars="200" w:hanging="336"/>
      </w:pPr>
      <w:rPr>
        <w:rFonts w:hint="default" w:ascii="Wingdings" w:hAnsi="Wingdings" w:cs="Wingdings"/>
      </w:rPr>
    </w:lvl>
    <w:lvl w:ilvl="2" w:tentative="0">
      <w:start w:val="1"/>
      <w:numFmt w:val="bullet"/>
      <w:lvlText w:val=""/>
      <w:lvlJc w:val="left"/>
      <w:pPr>
        <w:ind w:leftChars="400" w:hanging="336"/>
      </w:pPr>
      <w:rPr>
        <w:rFonts w:hint="default" w:ascii="Wingdings" w:hAnsi="Wingdings" w:cs="Wingdings"/>
      </w:rPr>
    </w:lvl>
    <w:lvl w:ilvl="3" w:tentative="0">
      <w:start w:val="1"/>
      <w:numFmt w:val="bullet"/>
      <w:lvlText w:val=""/>
      <w:lvlJc w:val="left"/>
      <w:pPr>
        <w:ind w:leftChars="600" w:firstLine="0"/>
      </w:pPr>
      <w:rPr>
        <w:rFonts w:hint="default" w:ascii="Wingdings" w:hAnsi="Wingdings" w:cs="Wingdings"/>
      </w:rPr>
    </w:lvl>
    <w:lvl w:ilvl="4" w:tentative="0">
      <w:start w:val="1"/>
      <w:numFmt w:val="bullet"/>
      <w:lvlText w:val="¡"/>
      <w:lvlJc w:val="left"/>
      <w:pPr>
        <w:ind w:leftChars="800" w:hanging="336"/>
      </w:pPr>
      <w:rPr>
        <w:rFonts w:hint="default" w:ascii="Wingdings" w:hAnsi="Wingdings" w:cs="Wingdings"/>
      </w:rPr>
    </w:lvl>
    <w:lvl w:ilvl="5" w:tentative="0">
      <w:start w:val="1"/>
      <w:numFmt w:val="bullet"/>
      <w:lvlText w:val=""/>
      <w:lvlJc w:val="left"/>
      <w:pPr>
        <w:ind w:leftChars="1000" w:hanging="336"/>
      </w:pPr>
      <w:rPr>
        <w:rFonts w:hint="default" w:ascii="Wingdings" w:hAnsi="Wingdings" w:cs="Wingdings"/>
      </w:rPr>
    </w:lvl>
    <w:lvl w:ilvl="6" w:tentative="0">
      <w:start w:val="1"/>
      <w:numFmt w:val="bullet"/>
      <w:lvlText w:val=""/>
      <w:lvlJc w:val="left"/>
      <w:pPr>
        <w:ind w:leftChars="1200" w:firstLine="0"/>
      </w:pPr>
      <w:rPr>
        <w:rFonts w:hint="default" w:ascii="Wingdings" w:hAnsi="Wingdings" w:cs="Wingdings"/>
      </w:rPr>
    </w:lvl>
    <w:lvl w:ilvl="7" w:tentative="0">
      <w:start w:val="1"/>
      <w:numFmt w:val="bullet"/>
      <w:lvlText w:val="¡"/>
      <w:lvlJc w:val="left"/>
      <w:pPr>
        <w:ind w:leftChars="1400" w:hanging="336"/>
      </w:pPr>
      <w:rPr>
        <w:rFonts w:hint="default" w:ascii="Wingdings" w:hAnsi="Wingdings" w:cs="Wingdings"/>
      </w:rPr>
    </w:lvl>
    <w:lvl w:ilvl="8" w:tentative="0">
      <w:start w:val="1"/>
      <w:numFmt w:val="bullet"/>
      <w:lvlText w:val=""/>
      <w:lvlJc w:val="left"/>
      <w:pPr>
        <w:ind w:leftChars="1600" w:hanging="336"/>
      </w:pPr>
      <w:rPr>
        <w:rFonts w:hint="default" w:ascii="Wingdings" w:hAnsi="Wingdings" w:cs="Wingdings"/>
      </w:rPr>
    </w:lvl>
  </w:abstractNum>
  <w:abstractNum w:abstractNumId="1">
    <w:nsid w:val="BF205925"/>
    <w:multiLevelType w:val="multilevel"/>
    <w:tmpl w:val="BF205925"/>
    <w:lvl w:ilvl="0" w:tentative="0">
      <w:start w:val="1"/>
      <w:numFmt w:val="bullet"/>
      <w:lvlText w:val=""/>
      <w:lvlJc w:val="left"/>
      <w:rPr>
        <w:rFonts w:hint="default" w:ascii="Wingdings" w:hAnsi="Wingdings" w:cs="Wingdings"/>
      </w:rPr>
    </w:lvl>
    <w:lvl w:ilvl="1" w:tentative="0">
      <w:start w:val="1"/>
      <w:numFmt w:val="bullet"/>
      <w:lvlText w:val="¡"/>
      <w:lvlJc w:val="left"/>
      <w:pPr>
        <w:ind w:leftChars="200" w:hanging="336"/>
      </w:pPr>
      <w:rPr>
        <w:rFonts w:hint="default" w:ascii="Wingdings" w:hAnsi="Wingdings" w:cs="Wingdings"/>
      </w:rPr>
    </w:lvl>
    <w:lvl w:ilvl="2" w:tentative="0">
      <w:start w:val="1"/>
      <w:numFmt w:val="bullet"/>
      <w:lvlText w:val=""/>
      <w:lvlJc w:val="left"/>
      <w:pPr>
        <w:ind w:leftChars="400" w:hanging="336"/>
      </w:pPr>
      <w:rPr>
        <w:rFonts w:hint="default" w:ascii="Wingdings" w:hAnsi="Wingdings" w:cs="Wingdings"/>
      </w:rPr>
    </w:lvl>
    <w:lvl w:ilvl="3" w:tentative="0">
      <w:start w:val="1"/>
      <w:numFmt w:val="bullet"/>
      <w:lvlText w:val=""/>
      <w:lvlJc w:val="left"/>
      <w:pPr>
        <w:ind w:leftChars="600" w:firstLine="0"/>
      </w:pPr>
      <w:rPr>
        <w:rFonts w:hint="default" w:ascii="Wingdings" w:hAnsi="Wingdings" w:cs="Wingdings"/>
      </w:rPr>
    </w:lvl>
    <w:lvl w:ilvl="4" w:tentative="0">
      <w:start w:val="1"/>
      <w:numFmt w:val="bullet"/>
      <w:lvlText w:val="¡"/>
      <w:lvlJc w:val="left"/>
      <w:pPr>
        <w:ind w:leftChars="800" w:hanging="336"/>
      </w:pPr>
      <w:rPr>
        <w:rFonts w:hint="default" w:ascii="Wingdings" w:hAnsi="Wingdings" w:cs="Wingdings"/>
      </w:rPr>
    </w:lvl>
    <w:lvl w:ilvl="5" w:tentative="0">
      <w:start w:val="1"/>
      <w:numFmt w:val="bullet"/>
      <w:lvlText w:val=""/>
      <w:lvlJc w:val="left"/>
      <w:pPr>
        <w:ind w:leftChars="1000" w:hanging="336"/>
      </w:pPr>
      <w:rPr>
        <w:rFonts w:hint="default" w:ascii="Wingdings" w:hAnsi="Wingdings" w:cs="Wingdings"/>
      </w:rPr>
    </w:lvl>
    <w:lvl w:ilvl="6" w:tentative="0">
      <w:start w:val="1"/>
      <w:numFmt w:val="bullet"/>
      <w:lvlText w:val=""/>
      <w:lvlJc w:val="left"/>
      <w:pPr>
        <w:ind w:leftChars="1200" w:firstLine="0"/>
      </w:pPr>
      <w:rPr>
        <w:rFonts w:hint="default" w:ascii="Wingdings" w:hAnsi="Wingdings" w:cs="Wingdings"/>
      </w:rPr>
    </w:lvl>
    <w:lvl w:ilvl="7" w:tentative="0">
      <w:start w:val="1"/>
      <w:numFmt w:val="bullet"/>
      <w:lvlText w:val="¡"/>
      <w:lvlJc w:val="left"/>
      <w:pPr>
        <w:ind w:leftChars="1400" w:hanging="336"/>
      </w:pPr>
      <w:rPr>
        <w:rFonts w:hint="default" w:ascii="Wingdings" w:hAnsi="Wingdings" w:cs="Wingdings"/>
      </w:rPr>
    </w:lvl>
    <w:lvl w:ilvl="8" w:tentative="0">
      <w:start w:val="1"/>
      <w:numFmt w:val="bullet"/>
      <w:lvlText w:val=""/>
      <w:lvlJc w:val="left"/>
      <w:pPr>
        <w:ind w:leftChars="1600" w:hanging="336"/>
      </w:pPr>
      <w:rPr>
        <w:rFonts w:hint="default" w:ascii="Wingdings" w:hAnsi="Wingdings" w:cs="Wingdings"/>
      </w:rPr>
    </w:lvl>
  </w:abstractNum>
  <w:abstractNum w:abstractNumId="2">
    <w:nsid w:val="CF092B84"/>
    <w:multiLevelType w:val="multilevel"/>
    <w:tmpl w:val="CF092B84"/>
    <w:lvl w:ilvl="0" w:tentative="0">
      <w:start w:val="1"/>
      <w:numFmt w:val="bullet"/>
      <w:lvlText w:val=""/>
      <w:lvlJc w:val="left"/>
      <w:rPr>
        <w:rFonts w:hint="default" w:ascii="Wingdings" w:hAnsi="Wingdings" w:cs="Wingdings"/>
      </w:rPr>
    </w:lvl>
    <w:lvl w:ilvl="1" w:tentative="0">
      <w:start w:val="1"/>
      <w:numFmt w:val="bullet"/>
      <w:lvlText w:val="¡"/>
      <w:lvlJc w:val="left"/>
      <w:pPr>
        <w:ind w:leftChars="200" w:hanging="336"/>
      </w:pPr>
      <w:rPr>
        <w:rFonts w:hint="default" w:ascii="Wingdings" w:hAnsi="Wingdings" w:cs="Wingdings"/>
      </w:rPr>
    </w:lvl>
    <w:lvl w:ilvl="2" w:tentative="0">
      <w:start w:val="1"/>
      <w:numFmt w:val="bullet"/>
      <w:lvlText w:val=""/>
      <w:lvlJc w:val="left"/>
      <w:pPr>
        <w:ind w:leftChars="400" w:hanging="336"/>
      </w:pPr>
      <w:rPr>
        <w:rFonts w:hint="default" w:ascii="Wingdings" w:hAnsi="Wingdings" w:cs="Wingdings"/>
      </w:rPr>
    </w:lvl>
    <w:lvl w:ilvl="3" w:tentative="0">
      <w:start w:val="1"/>
      <w:numFmt w:val="bullet"/>
      <w:lvlText w:val=""/>
      <w:lvlJc w:val="left"/>
      <w:pPr>
        <w:ind w:leftChars="600" w:firstLine="0"/>
      </w:pPr>
      <w:rPr>
        <w:rFonts w:hint="default" w:ascii="Wingdings" w:hAnsi="Wingdings" w:cs="Wingdings"/>
      </w:rPr>
    </w:lvl>
    <w:lvl w:ilvl="4" w:tentative="0">
      <w:start w:val="1"/>
      <w:numFmt w:val="bullet"/>
      <w:lvlText w:val="¡"/>
      <w:lvlJc w:val="left"/>
      <w:pPr>
        <w:ind w:leftChars="800" w:hanging="336"/>
      </w:pPr>
      <w:rPr>
        <w:rFonts w:hint="default" w:ascii="Wingdings" w:hAnsi="Wingdings" w:cs="Wingdings"/>
      </w:rPr>
    </w:lvl>
    <w:lvl w:ilvl="5" w:tentative="0">
      <w:start w:val="1"/>
      <w:numFmt w:val="bullet"/>
      <w:lvlText w:val=""/>
      <w:lvlJc w:val="left"/>
      <w:pPr>
        <w:ind w:leftChars="1000" w:hanging="336"/>
      </w:pPr>
      <w:rPr>
        <w:rFonts w:hint="default" w:ascii="Wingdings" w:hAnsi="Wingdings" w:cs="Wingdings"/>
      </w:rPr>
    </w:lvl>
    <w:lvl w:ilvl="6" w:tentative="0">
      <w:start w:val="1"/>
      <w:numFmt w:val="bullet"/>
      <w:lvlText w:val=""/>
      <w:lvlJc w:val="left"/>
      <w:pPr>
        <w:ind w:leftChars="1200" w:firstLine="0"/>
      </w:pPr>
      <w:rPr>
        <w:rFonts w:hint="default" w:ascii="Wingdings" w:hAnsi="Wingdings" w:cs="Wingdings"/>
      </w:rPr>
    </w:lvl>
    <w:lvl w:ilvl="7" w:tentative="0">
      <w:start w:val="1"/>
      <w:numFmt w:val="bullet"/>
      <w:lvlText w:val="¡"/>
      <w:lvlJc w:val="left"/>
      <w:pPr>
        <w:ind w:leftChars="1400" w:hanging="336"/>
      </w:pPr>
      <w:rPr>
        <w:rFonts w:hint="default" w:ascii="Wingdings" w:hAnsi="Wingdings" w:cs="Wingdings"/>
      </w:rPr>
    </w:lvl>
    <w:lvl w:ilvl="8" w:tentative="0">
      <w:start w:val="1"/>
      <w:numFmt w:val="bullet"/>
      <w:lvlText w:val=""/>
      <w:lvlJc w:val="left"/>
      <w:pPr>
        <w:ind w:leftChars="1600" w:hanging="336"/>
      </w:pPr>
      <w:rPr>
        <w:rFonts w:hint="default" w:ascii="Wingdings" w:hAnsi="Wingdings" w:cs="Wingdings"/>
      </w:rPr>
    </w:lvl>
  </w:abstractNum>
  <w:abstractNum w:abstractNumId="3">
    <w:nsid w:val="0053208E"/>
    <w:multiLevelType w:val="multilevel"/>
    <w:tmpl w:val="0053208E"/>
    <w:lvl w:ilvl="0" w:tentative="0">
      <w:start w:val="1"/>
      <w:numFmt w:val="decimal"/>
      <w:lvlText w:val="%1."/>
      <w:lvlJc w:val="left"/>
    </w:lvl>
    <w:lvl w:ilvl="1" w:tentative="0">
      <w:start w:val="1"/>
      <w:numFmt w:val="lowerLetter"/>
      <w:lvlText w:val="%2."/>
      <w:lvlJc w:val="left"/>
      <w:pPr>
        <w:ind w:leftChars="200" w:hanging="336"/>
      </w:pPr>
    </w:lvl>
    <w:lvl w:ilvl="2" w:tentative="0">
      <w:start w:val="1"/>
      <w:numFmt w:val="lowerRoman"/>
      <w:lvlText w:val="%3."/>
      <w:lvlJc w:val="left"/>
      <w:pPr>
        <w:ind w:leftChars="400" w:hanging="336"/>
      </w:pPr>
    </w:lvl>
    <w:lvl w:ilvl="3" w:tentative="0">
      <w:start w:val="1"/>
      <w:numFmt w:val="decimal"/>
      <w:lvlText w:val="%4."/>
      <w:lvlJc w:val="left"/>
      <w:pPr>
        <w:ind w:leftChars="600" w:firstLine="0"/>
      </w:pPr>
    </w:lvl>
    <w:lvl w:ilvl="4" w:tentative="0">
      <w:start w:val="1"/>
      <w:numFmt w:val="lowerLetter"/>
      <w:lvlText w:val="%5."/>
      <w:lvlJc w:val="left"/>
      <w:pPr>
        <w:ind w:leftChars="800" w:hanging="336"/>
      </w:pPr>
    </w:lvl>
    <w:lvl w:ilvl="5" w:tentative="0">
      <w:start w:val="1"/>
      <w:numFmt w:val="lowerRoman"/>
      <w:lvlText w:val="%6."/>
      <w:lvlJc w:val="left"/>
      <w:pPr>
        <w:ind w:leftChars="1000" w:hanging="336"/>
      </w:pPr>
    </w:lvl>
    <w:lvl w:ilvl="6" w:tentative="0">
      <w:start w:val="1"/>
      <w:numFmt w:val="decimal"/>
      <w:lvlText w:val="%7."/>
      <w:lvlJc w:val="left"/>
      <w:pPr>
        <w:ind w:leftChars="1200" w:firstLine="0"/>
      </w:pPr>
    </w:lvl>
    <w:lvl w:ilvl="7" w:tentative="0">
      <w:start w:val="1"/>
      <w:numFmt w:val="lowerLetter"/>
      <w:lvlText w:val="%8."/>
      <w:lvlJc w:val="left"/>
      <w:pPr>
        <w:ind w:leftChars="1400" w:hanging="336"/>
      </w:pPr>
    </w:lvl>
    <w:lvl w:ilvl="8" w:tentative="0">
      <w:start w:val="1"/>
      <w:numFmt w:val="lowerRoman"/>
      <w:lvlText w:val="%9."/>
      <w:lvlJc w:val="left"/>
      <w:pPr>
        <w:ind w:leftChars="1600" w:hanging="336"/>
      </w:pPr>
    </w:lvl>
  </w:abstractNum>
  <w:abstractNum w:abstractNumId="4">
    <w:nsid w:val="03D62ECE"/>
    <w:multiLevelType w:val="multilevel"/>
    <w:tmpl w:val="03D62ECE"/>
    <w:lvl w:ilvl="0" w:tentative="0">
      <w:start w:val="1"/>
      <w:numFmt w:val="bullet"/>
      <w:lvlText w:val=""/>
      <w:lvlJc w:val="left"/>
      <w:rPr>
        <w:rFonts w:hint="default" w:ascii="Wingdings" w:hAnsi="Wingdings" w:cs="Wingdings"/>
      </w:rPr>
    </w:lvl>
    <w:lvl w:ilvl="1" w:tentative="0">
      <w:start w:val="1"/>
      <w:numFmt w:val="bullet"/>
      <w:lvlText w:val="¡"/>
      <w:lvlJc w:val="left"/>
      <w:pPr>
        <w:ind w:leftChars="200" w:hanging="336"/>
      </w:pPr>
      <w:rPr>
        <w:rFonts w:hint="default" w:ascii="Wingdings" w:hAnsi="Wingdings" w:cs="Wingdings"/>
      </w:rPr>
    </w:lvl>
    <w:lvl w:ilvl="2" w:tentative="0">
      <w:start w:val="1"/>
      <w:numFmt w:val="bullet"/>
      <w:lvlText w:val=""/>
      <w:lvlJc w:val="left"/>
      <w:pPr>
        <w:ind w:leftChars="400" w:hanging="336"/>
      </w:pPr>
      <w:rPr>
        <w:rFonts w:hint="default" w:ascii="Wingdings" w:hAnsi="Wingdings" w:cs="Wingdings"/>
      </w:rPr>
    </w:lvl>
    <w:lvl w:ilvl="3" w:tentative="0">
      <w:start w:val="1"/>
      <w:numFmt w:val="bullet"/>
      <w:lvlText w:val=""/>
      <w:lvlJc w:val="left"/>
      <w:pPr>
        <w:ind w:leftChars="600" w:firstLine="0"/>
      </w:pPr>
      <w:rPr>
        <w:rFonts w:hint="default" w:ascii="Wingdings" w:hAnsi="Wingdings" w:cs="Wingdings"/>
      </w:rPr>
    </w:lvl>
    <w:lvl w:ilvl="4" w:tentative="0">
      <w:start w:val="1"/>
      <w:numFmt w:val="bullet"/>
      <w:lvlText w:val="¡"/>
      <w:lvlJc w:val="left"/>
      <w:pPr>
        <w:ind w:leftChars="800" w:hanging="336"/>
      </w:pPr>
      <w:rPr>
        <w:rFonts w:hint="default" w:ascii="Wingdings" w:hAnsi="Wingdings" w:cs="Wingdings"/>
      </w:rPr>
    </w:lvl>
    <w:lvl w:ilvl="5" w:tentative="0">
      <w:start w:val="1"/>
      <w:numFmt w:val="bullet"/>
      <w:lvlText w:val=""/>
      <w:lvlJc w:val="left"/>
      <w:pPr>
        <w:ind w:leftChars="1000" w:hanging="336"/>
      </w:pPr>
      <w:rPr>
        <w:rFonts w:hint="default" w:ascii="Wingdings" w:hAnsi="Wingdings" w:cs="Wingdings"/>
      </w:rPr>
    </w:lvl>
    <w:lvl w:ilvl="6" w:tentative="0">
      <w:start w:val="1"/>
      <w:numFmt w:val="bullet"/>
      <w:lvlText w:val=""/>
      <w:lvlJc w:val="left"/>
      <w:pPr>
        <w:ind w:leftChars="1200" w:firstLine="0"/>
      </w:pPr>
      <w:rPr>
        <w:rFonts w:hint="default" w:ascii="Wingdings" w:hAnsi="Wingdings" w:cs="Wingdings"/>
      </w:rPr>
    </w:lvl>
    <w:lvl w:ilvl="7" w:tentative="0">
      <w:start w:val="1"/>
      <w:numFmt w:val="bullet"/>
      <w:lvlText w:val="¡"/>
      <w:lvlJc w:val="left"/>
      <w:pPr>
        <w:ind w:leftChars="1400" w:hanging="336"/>
      </w:pPr>
      <w:rPr>
        <w:rFonts w:hint="default" w:ascii="Wingdings" w:hAnsi="Wingdings" w:cs="Wingdings"/>
      </w:rPr>
    </w:lvl>
    <w:lvl w:ilvl="8" w:tentative="0">
      <w:start w:val="1"/>
      <w:numFmt w:val="bullet"/>
      <w:lvlText w:val=""/>
      <w:lvlJc w:val="left"/>
      <w:pPr>
        <w:ind w:leftChars="1600" w:hanging="336"/>
      </w:pPr>
      <w:rPr>
        <w:rFonts w:hint="default" w:ascii="Wingdings" w:hAnsi="Wingdings" w:cs="Wingdings"/>
      </w:rPr>
    </w:lvl>
  </w:abstractNum>
  <w:abstractNum w:abstractNumId="5">
    <w:nsid w:val="2E5CF009"/>
    <w:multiLevelType w:val="singleLevel"/>
    <w:tmpl w:val="2E5CF009"/>
    <w:lvl w:ilvl="0" w:tentative="0">
      <w:start w:val="2"/>
      <w:numFmt w:val="decimal"/>
      <w:suff w:val="space"/>
      <w:lvlText w:val="%1."/>
      <w:lvlJc w:val="left"/>
    </w:lvl>
  </w:abstractNum>
  <w:abstractNum w:abstractNumId="6">
    <w:nsid w:val="59ADCABA"/>
    <w:multiLevelType w:val="multilevel"/>
    <w:tmpl w:val="59ADCABA"/>
    <w:lvl w:ilvl="0" w:tentative="0">
      <w:start w:val="1"/>
      <w:numFmt w:val="bullet"/>
      <w:lvlText w:val=""/>
      <w:lvlJc w:val="left"/>
      <w:rPr>
        <w:rFonts w:hint="default" w:ascii="Wingdings" w:hAnsi="Wingdings" w:cs="Wingdings"/>
      </w:rPr>
    </w:lvl>
    <w:lvl w:ilvl="1" w:tentative="0">
      <w:start w:val="1"/>
      <w:numFmt w:val="bullet"/>
      <w:lvlText w:val="¡"/>
      <w:lvlJc w:val="left"/>
      <w:pPr>
        <w:ind w:leftChars="200" w:hanging="336"/>
      </w:pPr>
      <w:rPr>
        <w:rFonts w:hint="default" w:ascii="Wingdings" w:hAnsi="Wingdings" w:cs="Wingdings"/>
      </w:rPr>
    </w:lvl>
    <w:lvl w:ilvl="2" w:tentative="0">
      <w:start w:val="1"/>
      <w:numFmt w:val="bullet"/>
      <w:lvlText w:val=""/>
      <w:lvlJc w:val="left"/>
      <w:pPr>
        <w:ind w:leftChars="400" w:hanging="336"/>
      </w:pPr>
      <w:rPr>
        <w:rFonts w:hint="default" w:ascii="Wingdings" w:hAnsi="Wingdings" w:cs="Wingdings"/>
      </w:rPr>
    </w:lvl>
    <w:lvl w:ilvl="3" w:tentative="0">
      <w:start w:val="1"/>
      <w:numFmt w:val="bullet"/>
      <w:lvlText w:val=""/>
      <w:lvlJc w:val="left"/>
      <w:pPr>
        <w:ind w:leftChars="600" w:firstLine="0"/>
      </w:pPr>
      <w:rPr>
        <w:rFonts w:hint="default" w:ascii="Wingdings" w:hAnsi="Wingdings" w:cs="Wingdings"/>
      </w:rPr>
    </w:lvl>
    <w:lvl w:ilvl="4" w:tentative="0">
      <w:start w:val="1"/>
      <w:numFmt w:val="bullet"/>
      <w:lvlText w:val="¡"/>
      <w:lvlJc w:val="left"/>
      <w:pPr>
        <w:ind w:leftChars="800" w:hanging="336"/>
      </w:pPr>
      <w:rPr>
        <w:rFonts w:hint="default" w:ascii="Wingdings" w:hAnsi="Wingdings" w:cs="Wingdings"/>
      </w:rPr>
    </w:lvl>
    <w:lvl w:ilvl="5" w:tentative="0">
      <w:start w:val="1"/>
      <w:numFmt w:val="bullet"/>
      <w:lvlText w:val=""/>
      <w:lvlJc w:val="left"/>
      <w:pPr>
        <w:ind w:leftChars="1000" w:hanging="336"/>
      </w:pPr>
      <w:rPr>
        <w:rFonts w:hint="default" w:ascii="Wingdings" w:hAnsi="Wingdings" w:cs="Wingdings"/>
      </w:rPr>
    </w:lvl>
    <w:lvl w:ilvl="6" w:tentative="0">
      <w:start w:val="1"/>
      <w:numFmt w:val="bullet"/>
      <w:lvlText w:val=""/>
      <w:lvlJc w:val="left"/>
      <w:pPr>
        <w:ind w:leftChars="1200" w:firstLine="0"/>
      </w:pPr>
      <w:rPr>
        <w:rFonts w:hint="default" w:ascii="Wingdings" w:hAnsi="Wingdings" w:cs="Wingdings"/>
      </w:rPr>
    </w:lvl>
    <w:lvl w:ilvl="7" w:tentative="0">
      <w:start w:val="1"/>
      <w:numFmt w:val="bullet"/>
      <w:lvlText w:val="¡"/>
      <w:lvlJc w:val="left"/>
      <w:pPr>
        <w:ind w:leftChars="1400" w:hanging="336"/>
      </w:pPr>
      <w:rPr>
        <w:rFonts w:hint="default" w:ascii="Wingdings" w:hAnsi="Wingdings" w:cs="Wingdings"/>
      </w:rPr>
    </w:lvl>
    <w:lvl w:ilvl="8" w:tentative="0">
      <w:start w:val="1"/>
      <w:numFmt w:val="bullet"/>
      <w:lvlText w:val=""/>
      <w:lvlJc w:val="left"/>
      <w:pPr>
        <w:ind w:leftChars="1600" w:hanging="336"/>
      </w:pPr>
      <w:rPr>
        <w:rFonts w:hint="default" w:ascii="Wingdings" w:hAnsi="Wingdings" w:cs="Wingdings"/>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1"/>
  <w:bordersDoNotSurroundFooter w:val="1"/>
  <w:documentProtection w:enforcement="0"/>
  <w:defaultTabStop w:val="420"/>
  <w:drawingGridHorizontalSpacing w:val="220"/>
  <w:drawingGridVerticalSpacing w:val="387"/>
  <w:displayHorizontalDrawingGridEvery w:val="0"/>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A24D9F"/>
    <w:rsid w:val="000B62CA"/>
    <w:rsid w:val="002A53AA"/>
    <w:rsid w:val="005C35DE"/>
    <w:rsid w:val="00626AA2"/>
    <w:rsid w:val="0068574D"/>
    <w:rsid w:val="006E696F"/>
    <w:rsid w:val="0071681D"/>
    <w:rsid w:val="007C7A70"/>
    <w:rsid w:val="00890FE1"/>
    <w:rsid w:val="0090731C"/>
    <w:rsid w:val="009E7FC9"/>
    <w:rsid w:val="00A85D95"/>
    <w:rsid w:val="00AB1D25"/>
    <w:rsid w:val="00AD3D80"/>
    <w:rsid w:val="00B727BA"/>
    <w:rsid w:val="00BE0D57"/>
    <w:rsid w:val="00F50C8B"/>
    <w:rsid w:val="07011CC2"/>
    <w:rsid w:val="07644792"/>
    <w:rsid w:val="09284798"/>
    <w:rsid w:val="0F2B6FD9"/>
    <w:rsid w:val="183C240D"/>
    <w:rsid w:val="1AA24D9F"/>
    <w:rsid w:val="213635EE"/>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A8226CC"/>
    <w:rsid w:val="7C5F4108"/>
    <w:rsid w:val="7F79C282"/>
    <w:rsid w:val="7F7B6CAE"/>
    <w:rsid w:val="7FBF6DD0"/>
    <w:rsid w:val="7FCD17FE"/>
    <w:rsid w:val="7FD7E9A0"/>
    <w:rsid w:val="7FE9FBB2"/>
    <w:rsid w:val="8FFFA67E"/>
    <w:rsid w:val="A97F623E"/>
    <w:rsid w:val="AFBF8780"/>
    <w:rsid w:val="BEEFCB4B"/>
    <w:rsid w:val="BFE6F841"/>
    <w:rsid w:val="BFFBDBCA"/>
    <w:rsid w:val="D5DE8897"/>
    <w:rsid w:val="E7FE3684"/>
    <w:rsid w:val="E95E2A0D"/>
    <w:rsid w:val="EFFF70E4"/>
    <w:rsid w:val="F7EEC240"/>
    <w:rsid w:val="FBF75102"/>
    <w:rsid w:val="FDDC5620"/>
    <w:rsid w:val="FDEA700A"/>
    <w:rsid w:val="FFBFCE42"/>
    <w:rsid w:val="FFFF40C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微软雅黑"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99" w:semiHidden="0" w:name="toc 1"/>
    <w:lsdException w:unhideWhenUsed="0" w:uiPriority="99" w:semiHidden="0" w:name="toc 2"/>
    <w:lsdException w:unhideWhenUsed="0" w:uiPriority="99" w:semiHidden="0" w:name="toc 3"/>
    <w:lsdException w:unhideWhenUsed="0" w:uiPriority="99" w:semiHidden="0" w:name="toc 4"/>
    <w:lsdException w:unhideWhenUsed="0" w:uiPriority="99" w:semiHidden="0" w:name="toc 5"/>
    <w:lsdException w:unhideWhenUsed="0" w:uiPriority="99" w:semiHidden="0" w:name="toc 6"/>
    <w:lsdException w:unhideWhenUsed="0" w:uiPriority="99" w:semiHidden="0" w:name="toc 7"/>
    <w:lsdException w:qFormat="1" w:unhideWhenUsed="0" w:uiPriority="99" w:semiHidden="0" w:name="toc 8"/>
    <w:lsdException w:unhideWhenUsed="0" w:uiPriority="99" w:semiHidden="0" w:name="toc 9"/>
    <w:lsdException w:unhideWhenUsed="0" w:uiPriority="0" w:semiHidden="0" w:name="Normal Indent"/>
    <w:lsdException w:uiPriority="99"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60" w:after="60"/>
      <w:jc w:val="both"/>
    </w:pPr>
    <w:rPr>
      <w:rFonts w:ascii="Arial" w:hAnsi="Arial" w:eastAsia="微软雅黑" w:cs="Arial"/>
      <w:color w:val="333333"/>
      <w:kern w:val="2"/>
      <w:sz w:val="22"/>
      <w:szCs w:val="24"/>
      <w:lang w:val="en-US" w:eastAsia="zh-CN" w:bidi="ar-SA"/>
    </w:rPr>
  </w:style>
  <w:style w:type="paragraph" w:styleId="2">
    <w:name w:val="heading 1"/>
    <w:basedOn w:val="1"/>
    <w:next w:val="1"/>
    <w:qFormat/>
    <w:uiPriority w:val="0"/>
    <w:pPr>
      <w:keepNext/>
      <w:keepLines/>
      <w:outlineLvl w:val="0"/>
    </w:pPr>
    <w:rPr>
      <w:b/>
      <w:kern w:val="44"/>
      <w:sz w:val="36"/>
    </w:rPr>
  </w:style>
  <w:style w:type="paragraph" w:styleId="3">
    <w:name w:val="heading 2"/>
    <w:basedOn w:val="1"/>
    <w:next w:val="1"/>
    <w:qFormat/>
    <w:uiPriority w:val="0"/>
    <w:pPr>
      <w:keepNext/>
      <w:keepLines/>
      <w:outlineLvl w:val="1"/>
    </w:pPr>
    <w:rPr>
      <w:b/>
      <w:sz w:val="32"/>
    </w:rPr>
  </w:style>
  <w:style w:type="paragraph" w:styleId="4">
    <w:name w:val="heading 3"/>
    <w:basedOn w:val="1"/>
    <w:next w:val="1"/>
    <w:qFormat/>
    <w:uiPriority w:val="0"/>
    <w:pPr>
      <w:keepNext/>
      <w:keepLines/>
      <w:outlineLvl w:val="2"/>
    </w:pPr>
    <w:rPr>
      <w:b/>
      <w:sz w:val="28"/>
    </w:rPr>
  </w:style>
  <w:style w:type="paragraph" w:styleId="5">
    <w:name w:val="heading 4"/>
    <w:basedOn w:val="1"/>
    <w:next w:val="1"/>
    <w:qFormat/>
    <w:uiPriority w:val="0"/>
    <w:pPr>
      <w:keepNext/>
      <w:keepLines/>
      <w:outlineLvl w:val="3"/>
    </w:pPr>
    <w:rPr>
      <w:b/>
      <w:sz w:val="24"/>
    </w:rPr>
  </w:style>
  <w:style w:type="paragraph" w:styleId="6">
    <w:name w:val="heading 5"/>
    <w:basedOn w:val="1"/>
    <w:next w:val="1"/>
    <w:qFormat/>
    <w:uiPriority w:val="0"/>
    <w:pPr>
      <w:keepNext/>
      <w:keepLines/>
      <w:spacing w:line="480" w:lineRule="auto"/>
      <w:outlineLvl w:val="4"/>
    </w:pPr>
    <w:rPr>
      <w:b/>
    </w:rPr>
  </w:style>
  <w:style w:type="paragraph" w:styleId="7">
    <w:name w:val="heading 6"/>
    <w:basedOn w:val="1"/>
    <w:next w:val="1"/>
    <w:qFormat/>
    <w:uiPriority w:val="0"/>
    <w:pPr>
      <w:keepNext/>
      <w:keepLines/>
      <w:spacing w:line="480" w:lineRule="auto"/>
      <w:outlineLvl w:val="5"/>
    </w:pPr>
    <w:rPr>
      <w:b/>
    </w:rPr>
  </w:style>
  <w:style w:type="paragraph" w:styleId="8">
    <w:name w:val="heading 7"/>
    <w:basedOn w:val="1"/>
    <w:next w:val="1"/>
    <w:unhideWhenUsed/>
    <w:qFormat/>
    <w:uiPriority w:val="0"/>
    <w:pPr>
      <w:keepNext/>
      <w:keepLines/>
      <w:spacing w:line="480" w:lineRule="auto"/>
      <w:outlineLvl w:val="6"/>
    </w:pPr>
    <w:rPr>
      <w:b/>
    </w:rPr>
  </w:style>
  <w:style w:type="paragraph" w:styleId="9">
    <w:name w:val="heading 8"/>
    <w:basedOn w:val="1"/>
    <w:next w:val="1"/>
    <w:unhideWhenUsed/>
    <w:qFormat/>
    <w:uiPriority w:val="0"/>
    <w:pPr>
      <w:keepNext/>
      <w:keepLines/>
      <w:spacing w:line="480" w:lineRule="auto"/>
      <w:outlineLvl w:val="7"/>
    </w:pPr>
    <w:rPr>
      <w:b/>
    </w:rPr>
  </w:style>
  <w:style w:type="paragraph" w:styleId="10">
    <w:name w:val="heading 9"/>
    <w:basedOn w:val="1"/>
    <w:next w:val="1"/>
    <w:unhideWhenUsed/>
    <w:qFormat/>
    <w:uiPriority w:val="0"/>
    <w:pPr>
      <w:keepNext/>
      <w:keepLines/>
      <w:spacing w:line="480" w:lineRule="auto"/>
      <w:outlineLvl w:val="8"/>
    </w:pPr>
    <w:rPr>
      <w:b/>
    </w:rPr>
  </w:style>
  <w:style w:type="character" w:default="1" w:styleId="18">
    <w:name w:val="Default Paragraph Font"/>
    <w:semiHidden/>
    <w:unhideWhenUsed/>
    <w:qFormat/>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toc 8"/>
    <w:basedOn w:val="1"/>
    <w:next w:val="1"/>
    <w:autoRedefine/>
    <w:qFormat/>
    <w:uiPriority w:val="99"/>
    <w:pPr>
      <w:ind w:left="2940" w:leftChars="1400"/>
    </w:pPr>
  </w:style>
  <w:style w:type="paragraph" w:styleId="12">
    <w:name w:val="footer"/>
    <w:basedOn w:val="1"/>
    <w:qFormat/>
    <w:uiPriority w:val="0"/>
    <w:pPr>
      <w:tabs>
        <w:tab w:val="center" w:pos="4153"/>
        <w:tab w:val="right" w:pos="8306"/>
      </w:tabs>
      <w:snapToGrid w:val="0"/>
      <w:jc w:val="center"/>
    </w:pPr>
    <w:rPr>
      <w:sz w:val="18"/>
      <w:szCs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4">
    <w:name w:val="Subtitle"/>
    <w:basedOn w:val="1"/>
    <w:next w:val="1"/>
    <w:link w:val="20"/>
    <w:qFormat/>
    <w:uiPriority w:val="0"/>
    <w:pPr>
      <w:jc w:val="center"/>
      <w:outlineLvl w:val="1"/>
    </w:pPr>
    <w:rPr>
      <w:rFonts w:cstheme="minorBidi"/>
      <w:b/>
      <w:bCs/>
      <w:kern w:val="28"/>
      <w:sz w:val="44"/>
      <w:szCs w:val="32"/>
    </w:rPr>
  </w:style>
  <w:style w:type="paragraph" w:styleId="15">
    <w:name w:val="Title"/>
    <w:basedOn w:val="1"/>
    <w:next w:val="1"/>
    <w:link w:val="22"/>
    <w:qFormat/>
    <w:uiPriority w:val="0"/>
    <w:pPr>
      <w:jc w:val="center"/>
      <w:outlineLvl w:val="0"/>
    </w:pPr>
    <w:rPr>
      <w:rFonts w:cstheme="majorBidi"/>
      <w:b/>
      <w:bCs/>
      <w:sz w:val="48"/>
      <w:szCs w:val="32"/>
    </w:rPr>
  </w:style>
  <w:style w:type="table" w:styleId="17">
    <w:name w:val="Table Grid"/>
    <w:basedOn w:val="16"/>
    <w:uiPriority w:val="0"/>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19">
    <w:name w:val="Hyperlink"/>
    <w:basedOn w:val="18"/>
    <w:qFormat/>
    <w:uiPriority w:val="0"/>
    <w:rPr>
      <w:color w:val="1E6FFF"/>
      <w:u w:val="single"/>
    </w:rPr>
  </w:style>
  <w:style w:type="character" w:customStyle="1" w:styleId="20">
    <w:name w:val="副标题 字符"/>
    <w:basedOn w:val="18"/>
    <w:link w:val="14"/>
    <w:uiPriority w:val="0"/>
    <w:rPr>
      <w:rFonts w:ascii="Arial" w:hAnsi="Arial" w:eastAsia="微软雅黑" w:cstheme="minorBidi"/>
      <w:b/>
      <w:bCs/>
      <w:kern w:val="28"/>
      <w:sz w:val="44"/>
      <w:szCs w:val="32"/>
    </w:rPr>
  </w:style>
  <w:style w:type="character" w:customStyle="1" w:styleId="21">
    <w:name w:val="melo-codeblock-Base-theme-char"/>
    <w:qFormat/>
    <w:uiPriority w:val="99"/>
    <w:rPr>
      <w:rFonts w:ascii="Monaco" w:hAnsi="Monaco" w:eastAsia="Monaco" w:cs="Monaco"/>
      <w:color w:val="000000"/>
      <w:sz w:val="21"/>
    </w:rPr>
  </w:style>
  <w:style w:type="character" w:customStyle="1" w:styleId="22">
    <w:name w:val="标题 字符"/>
    <w:basedOn w:val="18"/>
    <w:link w:val="15"/>
    <w:qFormat/>
    <w:uiPriority w:val="0"/>
    <w:rPr>
      <w:rFonts w:ascii="Arial" w:hAnsi="Arial" w:eastAsia="微软雅黑" w:cstheme="majorBidi"/>
      <w:b/>
      <w:bCs/>
      <w:kern w:val="2"/>
      <w:sz w:val="48"/>
      <w:szCs w:val="32"/>
    </w:rPr>
  </w:style>
  <w:style w:type="paragraph" w:customStyle="1" w:styleId="23">
    <w:name w:val="melo-codeblock-Base-theme-para"/>
    <w:qFormat/>
    <w:uiPriority w:val="99"/>
    <w:pPr>
      <w:snapToGrid w:val="0"/>
      <w:spacing w:line="360" w:lineRule="auto"/>
    </w:pPr>
    <w:rPr>
      <w:rFonts w:ascii="Monaco" w:hAnsi="Monaco" w:eastAsia="Monaco" w:cs="Monaco"/>
      <w:color w:val="000000"/>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989</Words>
  <Characters>1480</Characters>
  <TotalTime>11</TotalTime>
  <ScaleCrop>false</ScaleCrop>
  <LinksUpToDate>false</LinksUpToDate>
  <CharactersWithSpaces>1610</CharactersWithSpaces>
  <Application>WPS Office_12.1.0.22529_F1E327BC-269C-435d-A152-05C5408002CA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2025-09-24T13:54:00Z</dcterms:created>
  <dc:creator>易军</dc:creator>
  <cp:lastModifiedBy>易军@重庆科技学院</cp:lastModifiedBy>
  <dcterms:modified xsi:type="dcterms:W3CDTF">2025-09-24T06:07:10Z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eyJoZGlkIjoiZjhjOTNiZGNhYWYzNzIxMWIwOTM3YzFhNjhlODhkODkiLCJ1c2VySWQiOiI3Nzc3OTg2MTcifQ==</vt:lpwstr>
  </property>
  <property fmtid="{D5CDD505-2E9C-101B-9397-08002B2CF9AE}" pid="3" name="KSOProductBuildVer">
    <vt:lpwstr>2052-12.1.0.22529</vt:lpwstr>
  </property>
  <property fmtid="{D5CDD505-2E9C-101B-9397-08002B2CF9AE}" pid="4" name="ICV">
    <vt:lpwstr>9BE5A2831D44435FAB962CAC688A7F9F_13</vt:lpwstr>
  </property>
</Properties>
</file>